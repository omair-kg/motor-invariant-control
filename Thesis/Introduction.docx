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1B1706" w:rsidP="00193805">
      <w:pPr>
        <w:pStyle w:val="Heading1"/>
      </w:pPr>
      <w:r>
        <w:t>Adaptive Motion Synthesis and Motor Invariant Theory</w:t>
      </w:r>
    </w:p>
    <w:p w:rsidR="00521BD7" w:rsidRDefault="0038351F" w:rsidP="002C7608">
      <w:pPr>
        <w:pStyle w:val="Heading1"/>
      </w:pPr>
      <w:r>
        <w:tab/>
      </w:r>
      <w:r w:rsidR="00521BD7">
        <w:t>Abstract</w:t>
      </w:r>
    </w:p>
    <w:p w:rsidR="00FA28C3" w:rsidRPr="00194AD5" w:rsidRDefault="00FA28C3" w:rsidP="00194AD5">
      <w:r w:rsidRPr="00194AD5">
        <w:rPr>
          <w:rFonts w:hint="eastAsia"/>
        </w:rPr>
        <w:t xml:space="preserve">Generating natural-looking motions for virtual characters is a challenging research topic. </w:t>
      </w:r>
    </w:p>
    <w:p w:rsidR="00FA28C3" w:rsidRPr="00194AD5" w:rsidRDefault="00FA28C3" w:rsidP="00194AD5">
      <w:r w:rsidRPr="00194AD5">
        <w:rPr>
          <w:rFonts w:hint="eastAsia"/>
        </w:rPr>
        <w:t xml:space="preserve">It becomes even harder when generating adaptive motions interacting with the environment. </w:t>
      </w:r>
    </w:p>
    <w:p w:rsidR="00FA28C3" w:rsidRPr="00194AD5" w:rsidRDefault="00FA28C3" w:rsidP="00194AD5">
      <w:r w:rsidRPr="00194AD5">
        <w:rPr>
          <w:rFonts w:hint="eastAsia"/>
        </w:rPr>
        <w:t xml:space="preserve">Current methods are tedious, cost long computational time and fail to </w:t>
      </w:r>
      <w:r w:rsidRPr="00194AD5">
        <w:t>capture natural</w:t>
      </w:r>
      <w:r w:rsidRPr="00194AD5">
        <w:rPr>
          <w:rFonts w:hint="eastAsia"/>
        </w:rPr>
        <w:t xml:space="preserve"> looking features.</w:t>
      </w:r>
    </w:p>
    <w:p w:rsidR="00FA28C3" w:rsidRPr="00194AD5" w:rsidRDefault="00FA28C3" w:rsidP="00194AD5"/>
    <w:p w:rsidR="002C7608" w:rsidRDefault="00FA28C3" w:rsidP="00194AD5">
      <w:r w:rsidRPr="00194AD5">
        <w:rPr>
          <w:rFonts w:hint="eastAsia"/>
        </w:rPr>
        <w:t>This report proposes an efficient method of generating natural-lookin</w:t>
      </w:r>
      <w:r w:rsidR="00740A51">
        <w:rPr>
          <w:rFonts w:hint="eastAsia"/>
        </w:rPr>
        <w:t>g motion based upon a new mot</w:t>
      </w:r>
      <w:r w:rsidR="00740A51">
        <w:t>or</w:t>
      </w:r>
      <w:r w:rsidRPr="00194AD5">
        <w:rPr>
          <w:rFonts w:hint="eastAsia"/>
        </w:rPr>
        <w:t xml:space="preserve"> control theory</w:t>
      </w:r>
      <w:r w:rsidR="00194AD5">
        <w:t>.</w:t>
      </w:r>
    </w:p>
    <w:p w:rsidR="00C644D6" w:rsidRDefault="00FA28C3" w:rsidP="00C644D6">
      <w:r w:rsidRPr="00194AD5">
        <w:rPr>
          <w:rFonts w:hint="eastAsia"/>
        </w:rPr>
        <w:t xml:space="preserve">The principal idea is </w:t>
      </w:r>
      <w:r w:rsidR="00C82F74">
        <w:t xml:space="preserve">motor </w:t>
      </w:r>
      <w:r w:rsidR="001C129C">
        <w:t>repertoire</w:t>
      </w:r>
      <w:r w:rsidR="00C644D6">
        <w:t xml:space="preserve"> is made up of a limited number of elements.</w:t>
      </w:r>
      <w:r w:rsidR="00236D69">
        <w:t xml:space="preserve"> Motor control </w:t>
      </w:r>
      <w:r w:rsidR="001C129C">
        <w:t>basically</w:t>
      </w:r>
      <w:r w:rsidR="00236D69">
        <w:t xml:space="preserve"> connect the basic motion primitives together just like connecting alphabets into sentences.</w:t>
      </w:r>
    </w:p>
    <w:p w:rsidR="00236D69" w:rsidRDefault="00236D69" w:rsidP="00C644D6"/>
    <w:p w:rsidR="00FA28C3" w:rsidRDefault="00FA28C3" w:rsidP="00194AD5"/>
    <w:p w:rsidR="00194AD5" w:rsidRDefault="009C0C6E" w:rsidP="00194AD5">
      <w:r>
        <w:t>Motion Primitives are identified by the qualitative properties, for which we use the mathematical tools of differential topology.</w:t>
      </w:r>
    </w:p>
    <w:p w:rsidR="008A4DDF" w:rsidRDefault="008A4DDF" w:rsidP="00194AD5">
      <w:r>
        <w:t xml:space="preserve">Tweaking of the motion primitives </w:t>
      </w:r>
      <w:r w:rsidR="00474602">
        <w:t xml:space="preserve">is </w:t>
      </w:r>
      <w:r>
        <w:t xml:space="preserve">model as Symmetry </w:t>
      </w:r>
      <w:r w:rsidR="0014152C">
        <w:t>P</w:t>
      </w:r>
      <w:r>
        <w:t xml:space="preserve">reserved </w:t>
      </w:r>
      <w:r w:rsidR="00F156E7">
        <w:t>Transformation, for which we use lie group theory.</w:t>
      </w:r>
    </w:p>
    <w:p w:rsidR="00F156E7" w:rsidRDefault="00F156E7" w:rsidP="00194AD5"/>
    <w:p w:rsidR="00FA28C3" w:rsidRPr="00194AD5" w:rsidRDefault="00FA28C3" w:rsidP="00194AD5"/>
    <w:p w:rsidR="007B3087" w:rsidRDefault="00755916" w:rsidP="003F76CE">
      <w:r>
        <w:t>Our method can generate adaptive natural looking motion with very little computational costs.</w:t>
      </w:r>
    </w:p>
    <w:p w:rsidR="003F76CE" w:rsidRDefault="007B3087" w:rsidP="002C7608">
      <w:pPr>
        <w:pStyle w:val="Heading1"/>
      </w:pPr>
      <w:r>
        <w:br w:type="page"/>
      </w:r>
      <w:r w:rsidR="00D662D5">
        <w:lastRenderedPageBreak/>
        <w:t>INTRODUCTION</w:t>
      </w:r>
    </w:p>
    <w:p w:rsidR="003B71B6" w:rsidRPr="009314B2" w:rsidRDefault="003B71B6" w:rsidP="009314B2">
      <w:r w:rsidRPr="009314B2">
        <w:rPr>
          <w:rFonts w:hint="eastAsia"/>
        </w:rPr>
        <w:t>Character Motion Synthesis (</w:t>
      </w:r>
      <w:smartTag w:uri="urn:schemas-microsoft-com:office:smarttags" w:element="stockticker">
        <w:r w:rsidRPr="009314B2">
          <w:rPr>
            <w:rFonts w:hint="eastAsia"/>
          </w:rPr>
          <w:t>CMS</w:t>
        </w:r>
      </w:smartTag>
      <w:r w:rsidRPr="009314B2">
        <w:rPr>
          <w:rFonts w:hint="eastAsia"/>
        </w:rPr>
        <w:t>) research aims at generating motions for virtual characters.</w:t>
      </w:r>
    </w:p>
    <w:p w:rsidR="003B71B6" w:rsidRPr="009314B2" w:rsidRDefault="003B71B6" w:rsidP="009314B2">
      <w:r w:rsidRPr="009314B2">
        <w:rPr>
          <w:rFonts w:hint="eastAsia"/>
        </w:rPr>
        <w:t xml:space="preserve">It is a valuable topic for both industry and academic community. </w:t>
      </w:r>
    </w:p>
    <w:p w:rsidR="003B71B6" w:rsidRPr="009314B2" w:rsidRDefault="003B71B6" w:rsidP="009314B2">
      <w:r w:rsidRPr="009314B2">
        <w:rPr>
          <w:rFonts w:hint="eastAsia"/>
        </w:rPr>
        <w:t xml:space="preserve">Main applications are in the media industry, both computer games and animation films depend heavily upon character motions for storytelling.  </w:t>
      </w:r>
    </w:p>
    <w:p w:rsidR="003B71B6" w:rsidRPr="009314B2" w:rsidRDefault="003B71B6" w:rsidP="009314B2">
      <w:smartTag w:uri="urn:schemas-microsoft-com:office:smarttags" w:element="stockticker">
        <w:r w:rsidRPr="009314B2">
          <w:rPr>
            <w:rFonts w:hint="eastAsia"/>
          </w:rPr>
          <w:t>CMS</w:t>
        </w:r>
      </w:smartTag>
      <w:r w:rsidRPr="009314B2">
        <w:rPr>
          <w:rFonts w:hint="eastAsia"/>
        </w:rPr>
        <w:t xml:space="preserve"> also has many applications in other areas, such as user interface design, psychology, sports and medicine.</w:t>
      </w:r>
    </w:p>
    <w:p w:rsidR="003B71B6" w:rsidRPr="009314B2" w:rsidRDefault="003B71B6" w:rsidP="009314B2"/>
    <w:p w:rsidR="003B71B6" w:rsidRPr="009314B2" w:rsidRDefault="003B71B6" w:rsidP="009314B2">
      <w:r w:rsidRPr="009314B2">
        <w:rPr>
          <w:rFonts w:hint="eastAsia"/>
        </w:rPr>
        <w:t xml:space="preserve">The challenge of </w:t>
      </w:r>
      <w:smartTag w:uri="urn:schemas-microsoft-com:office:smarttags" w:element="stockticker">
        <w:r w:rsidRPr="009314B2">
          <w:rPr>
            <w:rFonts w:hint="eastAsia"/>
          </w:rPr>
          <w:t>CMS</w:t>
        </w:r>
      </w:smartTag>
      <w:r w:rsidRPr="009314B2">
        <w:rPr>
          <w:rFonts w:hint="eastAsia"/>
        </w:rPr>
        <w:t xml:space="preserve"> research is not to make characters move, but how to make them lifelike. </w:t>
      </w:r>
    </w:p>
    <w:p w:rsidR="003B71B6" w:rsidRPr="009314B2" w:rsidRDefault="003B71B6" w:rsidP="009314B2">
      <w:r w:rsidRPr="009314B2">
        <w:rPr>
          <w:rFonts w:hint="eastAsia"/>
        </w:rPr>
        <w:t xml:space="preserve">This challenge comes from our human's marvellous ability of motion perception. </w:t>
      </w:r>
    </w:p>
    <w:p w:rsidR="003B71B6" w:rsidRPr="009314B2" w:rsidRDefault="003B71B6" w:rsidP="009314B2">
      <w:r w:rsidRPr="009314B2">
        <w:rPr>
          <w:rFonts w:hint="eastAsia"/>
        </w:rPr>
        <w:t>Motions for the same task are very similar, but vary adaptively.</w:t>
      </w:r>
    </w:p>
    <w:p w:rsidR="003B71B6" w:rsidRPr="009314B2" w:rsidRDefault="003B71B6" w:rsidP="009314B2">
      <w:r w:rsidRPr="009314B2">
        <w:rPr>
          <w:rFonts w:hint="eastAsia"/>
        </w:rPr>
        <w:t xml:space="preserve">From the variety in motion details, humans can infer the changes in mental states, health conditions or even the surrounding environment. </w:t>
      </w:r>
    </w:p>
    <w:p w:rsidR="003B71B6" w:rsidRPr="009314B2" w:rsidRDefault="003B71B6" w:rsidP="009314B2"/>
    <w:p w:rsidR="003B71B6" w:rsidRPr="009314B2" w:rsidRDefault="003B71B6" w:rsidP="009314B2">
      <w:r w:rsidRPr="009314B2">
        <w:rPr>
          <w:rFonts w:hint="eastAsia"/>
        </w:rPr>
        <w:t xml:space="preserve">Nowadays in industry, high quality motions are </w:t>
      </w:r>
      <w:r w:rsidR="009E212B">
        <w:t>mainly</w:t>
      </w:r>
      <w:r w:rsidRPr="009314B2">
        <w:rPr>
          <w:rFonts w:hint="eastAsia"/>
        </w:rPr>
        <w:t xml:space="preserve"> generated by manual work. </w:t>
      </w:r>
    </w:p>
    <w:p w:rsidR="003B71B6" w:rsidRPr="009314B2" w:rsidRDefault="003B71B6" w:rsidP="009314B2">
      <w:r w:rsidRPr="009314B2">
        <w:rPr>
          <w:rFonts w:hint="eastAsia"/>
        </w:rPr>
        <w:t>In applications, most characters are very complicated and contain a large number of joints, making animation a tedious work.</w:t>
      </w:r>
    </w:p>
    <w:p w:rsidR="003B71B6" w:rsidRPr="009314B2" w:rsidRDefault="003B71B6" w:rsidP="009314B2">
      <w:r w:rsidRPr="009314B2">
        <w:rPr>
          <w:rFonts w:hint="eastAsia"/>
        </w:rPr>
        <w:t>Making things worse, it is difficult to reuse motion animation.</w:t>
      </w:r>
    </w:p>
    <w:p w:rsidR="003B71B6" w:rsidRPr="009314B2" w:rsidRDefault="003B71B6" w:rsidP="009314B2">
      <w:r w:rsidRPr="009314B2">
        <w:rPr>
          <w:rFonts w:hint="eastAsia"/>
        </w:rPr>
        <w:t>Reusing motion animation for a different scenario is prone to artefacts.</w:t>
      </w:r>
    </w:p>
    <w:p w:rsidR="003B71B6" w:rsidRPr="009314B2" w:rsidRDefault="003B71B6" w:rsidP="009314B2">
      <w:r w:rsidRPr="009314B2">
        <w:rPr>
          <w:rFonts w:hint="eastAsia"/>
        </w:rPr>
        <w:t xml:space="preserve">For this situation, high level animation tools are badly needed. </w:t>
      </w:r>
    </w:p>
    <w:p w:rsidR="003B71B6" w:rsidRDefault="003B71B6" w:rsidP="009314B2"/>
    <w:p w:rsidR="005273D4" w:rsidRPr="009314B2" w:rsidRDefault="005273D4" w:rsidP="00CD5F03">
      <w:pPr>
        <w:pStyle w:val="Heading2"/>
      </w:pPr>
      <w:r>
        <w:t>Rethink about Motor Control</w:t>
      </w:r>
    </w:p>
    <w:p w:rsidR="003B71B6" w:rsidRDefault="009423A4" w:rsidP="003F76CE">
      <w:r>
        <w:t xml:space="preserve">The foundation of these problems is our misunderstanding of the biological </w:t>
      </w:r>
      <w:proofErr w:type="gramStart"/>
      <w:r>
        <w:t>motor</w:t>
      </w:r>
      <w:proofErr w:type="gramEnd"/>
      <w:r>
        <w:t xml:space="preserve"> control system.</w:t>
      </w:r>
    </w:p>
    <w:p w:rsidR="003F76CE" w:rsidRDefault="007A30EE" w:rsidP="003F76CE">
      <w:r>
        <w:t>Although motion of animals have fancied us for thousands years, some basic questions of motor control and motion perception</w:t>
      </w:r>
      <w:r w:rsidR="0062697C">
        <w:t xml:space="preserve"> remain</w:t>
      </w:r>
      <w:r>
        <w:t xml:space="preserve"> open.</w:t>
      </w:r>
      <w:r w:rsidR="00A0157D">
        <w:t xml:space="preserve"> And answers to such questions become even more valuable </w:t>
      </w:r>
      <w:r w:rsidR="00473590">
        <w:t>nowadays</w:t>
      </w:r>
      <w:r w:rsidR="00A0157D">
        <w:t xml:space="preserve">. </w:t>
      </w:r>
      <w:r w:rsidR="003F76CE">
        <w:t xml:space="preserve">Advance in this topic will greatly influence the biology, robotic engineering </w:t>
      </w:r>
      <w:r w:rsidR="00477942">
        <w:t>even</w:t>
      </w:r>
      <w:r w:rsidR="003F76CE">
        <w:t xml:space="preserve"> intelligent research.</w:t>
      </w:r>
    </w:p>
    <w:p w:rsidR="003F76CE" w:rsidRDefault="003F76CE" w:rsidP="003F76CE"/>
    <w:p w:rsidR="003F76CE" w:rsidRDefault="005D0797" w:rsidP="003F76CE">
      <w:r>
        <w:t>The paradoxes is even human are good at motor control and motion perception</w:t>
      </w:r>
      <w:r w:rsidR="003F76CE">
        <w:t xml:space="preserve">; </w:t>
      </w:r>
      <w:r w:rsidR="0098041A">
        <w:t xml:space="preserve">human </w:t>
      </w:r>
      <w:r w:rsidR="003F76CE">
        <w:t>still don’t have an</w:t>
      </w:r>
      <w:r w:rsidR="00F720EB">
        <w:t xml:space="preserve"> idea of how we move and how we perceive motion</w:t>
      </w:r>
      <w:r w:rsidR="003F76CE">
        <w:t>.</w:t>
      </w:r>
    </w:p>
    <w:p w:rsidR="00F9741F" w:rsidRDefault="003F76CE" w:rsidP="00F9741F">
      <w:r>
        <w:t>Before going into details into the research ideas, we first r</w:t>
      </w:r>
      <w:r w:rsidR="00D46307">
        <w:t xml:space="preserve">eview some </w:t>
      </w:r>
      <w:r w:rsidR="00E4282E">
        <w:t xml:space="preserve">puzzles troubles the </w:t>
      </w:r>
      <w:r w:rsidR="00D46307">
        <w:t>foundation</w:t>
      </w:r>
      <w:r w:rsidR="00173D80">
        <w:t xml:space="preserve"> of CMS</w:t>
      </w:r>
      <w:r w:rsidR="00D46307">
        <w:t>.</w:t>
      </w:r>
      <w:r>
        <w:t xml:space="preserve"> </w:t>
      </w:r>
    </w:p>
    <w:p w:rsidR="00F9741F" w:rsidRDefault="00F9741F" w:rsidP="00F9741F"/>
    <w:p w:rsidR="00283239" w:rsidRDefault="00283239" w:rsidP="00283239">
      <w:r>
        <w:t>(1)</w:t>
      </w:r>
      <w:r w:rsidR="003F76CE">
        <w:t xml:space="preserve">The first </w:t>
      </w:r>
      <w:r w:rsidR="0063710B">
        <w:t>puzzle</w:t>
      </w:r>
      <w:r w:rsidR="00450AD7">
        <w:t xml:space="preserve"> comes</w:t>
      </w:r>
      <w:r w:rsidR="003F76CE">
        <w:t xml:space="preserve"> </w:t>
      </w:r>
      <w:r w:rsidR="00F9741F">
        <w:t xml:space="preserve">from </w:t>
      </w:r>
      <w:r w:rsidR="003F76CE">
        <w:t>the</w:t>
      </w:r>
      <w:r w:rsidR="004D798A">
        <w:t xml:space="preserve"> hu</w:t>
      </w:r>
      <w:r w:rsidR="00F9741F">
        <w:t>ge number of</w:t>
      </w:r>
      <w:r w:rsidR="0064685E">
        <w:t xml:space="preserve"> degrees of </w:t>
      </w:r>
      <w:r w:rsidR="00A40653">
        <w:t>freedom (</w:t>
      </w:r>
      <w:r w:rsidR="00353979">
        <w:t>DOF)</w:t>
      </w:r>
      <w:r w:rsidR="003F76CE">
        <w:t xml:space="preserve">. Unlike the artificial system, </w:t>
      </w:r>
      <w:r w:rsidR="001D2A80">
        <w:t>biological systems have many</w:t>
      </w:r>
      <w:r w:rsidR="003F76CE">
        <w:t xml:space="preserve"> more</w:t>
      </w:r>
      <w:r w:rsidR="006732BC">
        <w:t xml:space="preserve"> (DOF)</w:t>
      </w:r>
      <w:r w:rsidR="003F76CE">
        <w:t xml:space="preserve">. Artificial ship is a fixed rigid body, while fish </w:t>
      </w:r>
      <w:r w:rsidR="002E0C64">
        <w:t xml:space="preserve">has a very flexible </w:t>
      </w:r>
      <w:r w:rsidR="00961023">
        <w:t xml:space="preserve">vertebrate, which is of tens of </w:t>
      </w:r>
      <w:proofErr w:type="spellStart"/>
      <w:r w:rsidR="00961023">
        <w:t>DOFs</w:t>
      </w:r>
      <w:proofErr w:type="spellEnd"/>
      <w:r w:rsidR="00961023">
        <w:t>.</w:t>
      </w:r>
      <w:r w:rsidR="003F76CE">
        <w:t xml:space="preserve"> In principle, we know that more degree</w:t>
      </w:r>
      <w:r w:rsidR="00A40653">
        <w:t>s</w:t>
      </w:r>
      <w:r w:rsidR="003F76CE">
        <w:t xml:space="preserve"> of freedom </w:t>
      </w:r>
      <w:r w:rsidR="00A40653">
        <w:t xml:space="preserve">allow </w:t>
      </w:r>
      <w:r w:rsidR="003F76CE">
        <w:t xml:space="preserve">animals </w:t>
      </w:r>
      <w:r w:rsidR="003A6CA1">
        <w:t xml:space="preserve">to </w:t>
      </w:r>
      <w:r w:rsidR="003F76CE">
        <w:t>generate motion</w:t>
      </w:r>
      <w:r w:rsidR="00D64A7C">
        <w:t xml:space="preserve"> variation</w:t>
      </w:r>
      <w:r w:rsidR="003F76CE">
        <w:t xml:space="preserve"> </w:t>
      </w:r>
      <w:r w:rsidR="00205579">
        <w:t>and</w:t>
      </w:r>
      <w:r w:rsidR="00A529C6">
        <w:t xml:space="preserve"> make motion</w:t>
      </w:r>
      <w:r w:rsidR="00205579">
        <w:t xml:space="preserve"> adaptive to the environment.</w:t>
      </w:r>
      <w:r w:rsidR="00CA7159">
        <w:t xml:space="preserve"> But for control system</w:t>
      </w:r>
      <w:r w:rsidR="004554B0">
        <w:t>, extra</w:t>
      </w:r>
      <w:r w:rsidR="003F76CE">
        <w:t xml:space="preserve"> degree</w:t>
      </w:r>
      <w:r w:rsidR="00D06056">
        <w:t>s</w:t>
      </w:r>
      <w:r w:rsidR="003F76CE">
        <w:t xml:space="preserve"> of freedom propose a challengi</w:t>
      </w:r>
      <w:r w:rsidR="000A49B5">
        <w:t>ng problem</w:t>
      </w:r>
      <w:r w:rsidR="003F76CE">
        <w:t>, for human</w:t>
      </w:r>
      <w:r w:rsidR="00644312">
        <w:t xml:space="preserve"> example</w:t>
      </w:r>
      <w:r w:rsidR="003F76CE">
        <w:t xml:space="preserve">, </w:t>
      </w:r>
      <w:r w:rsidR="00235E5D">
        <w:t xml:space="preserve">it is difficult to answer </w:t>
      </w:r>
      <w:r w:rsidR="003F76CE">
        <w:t xml:space="preserve">how </w:t>
      </w:r>
      <w:r w:rsidR="00FF2C15">
        <w:t xml:space="preserve">the neural </w:t>
      </w:r>
      <w:r w:rsidR="003F76CE">
        <w:t xml:space="preserve"> system control</w:t>
      </w:r>
      <w:r w:rsidR="008C2B2C">
        <w:t>s</w:t>
      </w:r>
      <w:r w:rsidR="003F76CE">
        <w:t xml:space="preserve"> more than 200 bones and 600 muscles to </w:t>
      </w:r>
      <w:r w:rsidR="006D7771">
        <w:t xml:space="preserve">walk </w:t>
      </w:r>
      <w:r w:rsidR="003F76CE">
        <w:t>one step</w:t>
      </w:r>
      <w:r>
        <w:t>.</w:t>
      </w:r>
    </w:p>
    <w:p w:rsidR="003F76CE" w:rsidRDefault="003F76CE" w:rsidP="00283239">
      <w:r>
        <w:t xml:space="preserve"> </w:t>
      </w:r>
    </w:p>
    <w:p w:rsidR="003F76CE" w:rsidRDefault="00283239" w:rsidP="00283239">
      <w:r>
        <w:lastRenderedPageBreak/>
        <w:t>(2)</w:t>
      </w:r>
      <w:r w:rsidR="003F76CE">
        <w:t xml:space="preserve">The second </w:t>
      </w:r>
      <w:r w:rsidR="0076542B">
        <w:t xml:space="preserve">puzzle </w:t>
      </w:r>
      <w:r w:rsidR="003F76CE">
        <w:t xml:space="preserve">comes from </w:t>
      </w:r>
      <w:r w:rsidR="00575707">
        <w:t xml:space="preserve">the </w:t>
      </w:r>
      <w:r w:rsidR="004237AB">
        <w:t>d</w:t>
      </w:r>
      <w:r w:rsidR="004237AB" w:rsidRPr="004237AB">
        <w:t>exterity</w:t>
      </w:r>
      <w:r w:rsidR="003F76CE">
        <w:t>.</w:t>
      </w:r>
    </w:p>
    <w:p w:rsidR="003F76CE" w:rsidRDefault="003F76CE" w:rsidP="00283239">
      <w:r>
        <w:t xml:space="preserve">Human can </w:t>
      </w:r>
      <w:r w:rsidR="00E04A4C">
        <w:t xml:space="preserve">finish </w:t>
      </w:r>
      <w:r w:rsidR="00A870E1">
        <w:t>much more</w:t>
      </w:r>
      <w:r>
        <w:t xml:space="preserve"> motion task than the artificial system.</w:t>
      </w:r>
    </w:p>
    <w:p w:rsidR="00E97843" w:rsidRDefault="00291CC0" w:rsidP="00283239">
      <w:r>
        <w:t>Beside the walking</w:t>
      </w:r>
      <w:r w:rsidR="003F76CE">
        <w:t>,</w:t>
      </w:r>
      <w:r>
        <w:t xml:space="preserve"> </w:t>
      </w:r>
      <w:r w:rsidR="003F76CE">
        <w:t>s</w:t>
      </w:r>
      <w:r>
        <w:t xml:space="preserve">wimming and object manipulation, </w:t>
      </w:r>
      <w:r w:rsidR="00333723">
        <w:t>human can</w:t>
      </w:r>
      <w:r>
        <w:t xml:space="preserve"> also utilize a large number of artificial tool</w:t>
      </w:r>
      <w:r w:rsidR="002C3985">
        <w:t>s</w:t>
      </w:r>
      <w:r>
        <w:t xml:space="preserve">, driving a </w:t>
      </w:r>
      <w:r w:rsidR="00333723">
        <w:t>car, skate</w:t>
      </w:r>
      <w:r>
        <w:t>, cycling, and play</w:t>
      </w:r>
      <w:r w:rsidR="00060704">
        <w:t>ing</w:t>
      </w:r>
      <w:r>
        <w:t xml:space="preserve"> tennis</w:t>
      </w:r>
      <w:r w:rsidR="003F76CE">
        <w:t>,</w:t>
      </w:r>
      <w:r w:rsidR="00333723">
        <w:t xml:space="preserve"> and even</w:t>
      </w:r>
      <w:r w:rsidR="003F76CE">
        <w:t xml:space="preserve"> </w:t>
      </w:r>
      <w:r w:rsidR="00006A7E">
        <w:t xml:space="preserve">some function </w:t>
      </w:r>
      <w:r w:rsidR="003F76CE">
        <w:t>the feeding,</w:t>
      </w:r>
      <w:r w:rsidR="006B0F48">
        <w:t xml:space="preserve"> breading, language, vision all</w:t>
      </w:r>
      <w:r w:rsidR="003F76CE">
        <w:t xml:space="preserve"> </w:t>
      </w:r>
      <w:r w:rsidR="002C0D26">
        <w:t xml:space="preserve">depends on </w:t>
      </w:r>
      <w:r w:rsidR="003F76CE">
        <w:t xml:space="preserve">motor control. </w:t>
      </w:r>
      <w:r w:rsidR="002C3985">
        <w:t xml:space="preserve">The key questions how much </w:t>
      </w:r>
      <w:r w:rsidR="002D1194">
        <w:t>resources are</w:t>
      </w:r>
      <w:r w:rsidR="002C3985">
        <w:t xml:space="preserve"> n</w:t>
      </w:r>
      <w:r w:rsidR="002D1194">
        <w:t>eeded for so many motion abilities</w:t>
      </w:r>
      <w:r w:rsidR="002C3985">
        <w:t>.</w:t>
      </w:r>
    </w:p>
    <w:p w:rsidR="00E97843" w:rsidRDefault="00E97843" w:rsidP="00E97843">
      <w:pPr>
        <w:ind w:left="1080"/>
      </w:pPr>
    </w:p>
    <w:p w:rsidR="003F76CE" w:rsidRDefault="0063710B" w:rsidP="00283239">
      <w:r>
        <w:t>(3)</w:t>
      </w:r>
      <w:r w:rsidR="003F76CE">
        <w:t xml:space="preserve">The third </w:t>
      </w:r>
      <w:r w:rsidR="007349A0">
        <w:t xml:space="preserve">puzzle </w:t>
      </w:r>
      <w:r w:rsidR="00350D7A">
        <w:t>is the</w:t>
      </w:r>
      <w:r w:rsidR="003F76CE">
        <w:t xml:space="preserve"> perception</w:t>
      </w:r>
      <w:r w:rsidR="00D662D5">
        <w:t xml:space="preserve">. </w:t>
      </w:r>
      <w:r w:rsidR="006B581D">
        <w:t>We don’</w:t>
      </w:r>
      <w:r w:rsidR="001A7A8D">
        <w:t>t judge motion by check the</w:t>
      </w:r>
      <w:r w:rsidR="006B581D">
        <w:t xml:space="preserve"> physically</w:t>
      </w:r>
      <w:r w:rsidR="00004497">
        <w:t xml:space="preserve"> correctness</w:t>
      </w:r>
      <w:r w:rsidR="00F23D51">
        <w:t>, for</w:t>
      </w:r>
      <w:r w:rsidR="00711C0E">
        <w:t xml:space="preserve"> some </w:t>
      </w:r>
      <w:r w:rsidR="00793ED9">
        <w:t xml:space="preserve">artefacts, </w:t>
      </w:r>
      <w:r w:rsidR="00711C0E">
        <w:t>we will identify them instantly, while for s</w:t>
      </w:r>
      <w:r w:rsidR="006F5029">
        <w:t>ome impossible motions, we don’t</w:t>
      </w:r>
      <w:r w:rsidR="00711C0E">
        <w:t xml:space="preserve"> notice the</w:t>
      </w:r>
      <w:r w:rsidR="006F5029">
        <w:t xml:space="preserve"> mistakes</w:t>
      </w:r>
      <w:r w:rsidR="00711C0E">
        <w:t xml:space="preserve">. </w:t>
      </w:r>
      <w:r w:rsidR="006B581D">
        <w:t xml:space="preserve"> </w:t>
      </w:r>
      <w:r w:rsidR="00D662D5">
        <w:t>If</w:t>
      </w:r>
      <w:r w:rsidR="003F76CE">
        <w:t xml:space="preserve"> we acquire many motion tasks through learning, what we see is closely </w:t>
      </w:r>
      <w:r w:rsidR="00A346D7">
        <w:t xml:space="preserve">how </w:t>
      </w:r>
      <w:r w:rsidR="003F76CE">
        <w:t>we learn our motion ability</w:t>
      </w:r>
      <w:r w:rsidR="004E071C">
        <w:t xml:space="preserve">, then here follows the </w:t>
      </w:r>
      <w:r w:rsidR="003F76CE">
        <w:t xml:space="preserve"> question </w:t>
      </w:r>
      <w:r w:rsidR="004E071C">
        <w:t xml:space="preserve">do we </w:t>
      </w:r>
      <w:r w:rsidR="009A7FDE">
        <w:t>ignore some</w:t>
      </w:r>
      <w:r w:rsidR="004E071C">
        <w:t xml:space="preserve"> </w:t>
      </w:r>
      <w:r w:rsidR="00D662D5">
        <w:t xml:space="preserve">artefacts </w:t>
      </w:r>
      <w:r w:rsidR="003F76CE">
        <w:t>because they are not important</w:t>
      </w:r>
      <w:r w:rsidR="00AB67F4">
        <w:t xml:space="preserve"> for motor control</w:t>
      </w:r>
      <w:r w:rsidR="003F76CE">
        <w:t>?</w:t>
      </w:r>
    </w:p>
    <w:p w:rsidR="00127951" w:rsidRDefault="00127951" w:rsidP="003F76CE"/>
    <w:p w:rsidR="003F76CE" w:rsidRDefault="00D45E37" w:rsidP="003F76CE">
      <w:r>
        <w:t>After a close</w:t>
      </w:r>
      <w:r w:rsidR="003F76CE">
        <w:t xml:space="preserve"> </w:t>
      </w:r>
      <w:r w:rsidR="00AA4C81">
        <w:t>look, we</w:t>
      </w:r>
      <w:r w:rsidR="00A65F6B">
        <w:t xml:space="preserve"> </w:t>
      </w:r>
      <w:r w:rsidR="003F76CE">
        <w:t>have to recognize we know little abo</w:t>
      </w:r>
      <w:r w:rsidR="00565623">
        <w:t>ut the biological motor control.</w:t>
      </w:r>
    </w:p>
    <w:p w:rsidR="00565623" w:rsidRDefault="00565623" w:rsidP="003F76CE"/>
    <w:p w:rsidR="00AA0F09" w:rsidRDefault="003F76CE" w:rsidP="003F76CE">
      <w:r>
        <w:t xml:space="preserve">For computer animation research, the key </w:t>
      </w:r>
      <w:r w:rsidR="00C44045">
        <w:t>principle is</w:t>
      </w:r>
      <w:r>
        <w:t xml:space="preserve"> we should know the things we animate</w:t>
      </w:r>
      <w:r w:rsidR="00127951">
        <w:t>.</w:t>
      </w:r>
    </w:p>
    <w:p w:rsidR="004776C4" w:rsidRDefault="00AA0F09" w:rsidP="003F76CE">
      <w:r>
        <w:t xml:space="preserve">Natural motion system has many valuable properties which are not captured by current motion synthesis </w:t>
      </w:r>
      <w:r w:rsidR="004776C4">
        <w:t>methods.</w:t>
      </w:r>
    </w:p>
    <w:p w:rsidR="00AA0F09" w:rsidRDefault="004776C4" w:rsidP="003F76CE">
      <w:r>
        <w:t xml:space="preserve"> </w:t>
      </w:r>
      <w:r w:rsidR="00F97E86">
        <w:t>(</w:t>
      </w:r>
      <w:r w:rsidR="00AA0F09">
        <w:t>1</w:t>
      </w:r>
      <w:r w:rsidR="00F97E86">
        <w:t>)</w:t>
      </w:r>
      <w:r w:rsidR="00AA0F09">
        <w:t xml:space="preserve"> </w:t>
      </w:r>
      <w:r w:rsidR="0088264E">
        <w:t>Adaptive</w:t>
      </w:r>
      <w:r w:rsidR="00AA0F09">
        <w:t xml:space="preserve"> and robust</w:t>
      </w:r>
    </w:p>
    <w:p w:rsidR="009314B2" w:rsidRPr="009314B2" w:rsidRDefault="009314B2" w:rsidP="0063710B">
      <w:r w:rsidRPr="009314B2">
        <w:rPr>
          <w:rFonts w:hint="eastAsia"/>
        </w:rPr>
        <w:t xml:space="preserve">Natural motions are adaptive to the changes in the environment or body conditions. </w:t>
      </w:r>
    </w:p>
    <w:p w:rsidR="009314B2" w:rsidRPr="009314B2" w:rsidRDefault="009314B2" w:rsidP="0063710B">
      <w:r w:rsidRPr="009314B2">
        <w:rPr>
          <w:rFonts w:hint="eastAsia"/>
        </w:rPr>
        <w:t xml:space="preserve">A common example is human locomotion. </w:t>
      </w:r>
    </w:p>
    <w:p w:rsidR="009314B2" w:rsidRPr="009314B2" w:rsidRDefault="005D4930" w:rsidP="0063710B">
      <w:r>
        <w:t xml:space="preserve">Walking on </w:t>
      </w:r>
      <w:r w:rsidR="009314B2" w:rsidRPr="009314B2">
        <w:rPr>
          <w:rFonts w:hint="eastAsia"/>
        </w:rPr>
        <w:t>different terrains</w:t>
      </w:r>
      <w:r w:rsidR="00602924">
        <w:t xml:space="preserve"> will exhibit</w:t>
      </w:r>
      <w:r w:rsidR="009A049F">
        <w:t xml:space="preserve"> </w:t>
      </w:r>
      <w:r w:rsidR="009A049F" w:rsidRPr="009314B2">
        <w:rPr>
          <w:rFonts w:hint="eastAsia"/>
        </w:rPr>
        <w:t>different</w:t>
      </w:r>
      <w:r w:rsidR="009A049F">
        <w:t xml:space="preserve"> gait</w:t>
      </w:r>
      <w:r w:rsidR="009314B2" w:rsidRPr="009314B2">
        <w:rPr>
          <w:rFonts w:hint="eastAsia"/>
        </w:rPr>
        <w:t xml:space="preserve"> while the balance is maintained</w:t>
      </w:r>
      <w:r w:rsidR="00C3697A">
        <w:t>.</w:t>
      </w:r>
      <w:r w:rsidR="009314B2" w:rsidRPr="009314B2">
        <w:rPr>
          <w:rFonts w:hint="eastAsia"/>
        </w:rPr>
        <w:t xml:space="preserve"> </w:t>
      </w:r>
    </w:p>
    <w:p w:rsidR="009314B2" w:rsidRPr="00B87D77" w:rsidRDefault="009314B2" w:rsidP="009314B2">
      <w:pPr>
        <w:pStyle w:val="PlainText"/>
        <w:rPr>
          <w:rFonts w:ascii="SimSun" w:hAnsi="SimSun" w:cs="SimSun"/>
        </w:rPr>
      </w:pPr>
    </w:p>
    <w:p w:rsidR="00AA0F09" w:rsidRDefault="001D3C4D" w:rsidP="003F76CE">
      <w:r>
        <w:t>(</w:t>
      </w:r>
      <w:r w:rsidR="00AA0F09">
        <w:t>2</w:t>
      </w:r>
      <w:r>
        <w:t>)</w:t>
      </w:r>
      <w:r w:rsidR="00AA0F09">
        <w:t xml:space="preserve"> </w:t>
      </w:r>
      <w:proofErr w:type="gramStart"/>
      <w:r w:rsidR="00B1580C">
        <w:t>real-time</w:t>
      </w:r>
      <w:proofErr w:type="gramEnd"/>
      <w:r w:rsidR="00AA0F09">
        <w:t xml:space="preserve"> performance</w:t>
      </w:r>
    </w:p>
    <w:p w:rsidR="009314B2" w:rsidRPr="009314B2" w:rsidRDefault="009314B2" w:rsidP="0063710B">
      <w:r w:rsidRPr="009314B2">
        <w:rPr>
          <w:rFonts w:hint="eastAsia"/>
        </w:rPr>
        <w:t xml:space="preserve">Some motions of animals are very fast, </w:t>
      </w:r>
      <w:r w:rsidRPr="009314B2">
        <w:t>honey birds</w:t>
      </w:r>
      <w:r w:rsidRPr="009314B2">
        <w:rPr>
          <w:rFonts w:hint="eastAsia"/>
        </w:rPr>
        <w:t xml:space="preserve"> may vibrate their wings in kHz.</w:t>
      </w:r>
    </w:p>
    <w:p w:rsidR="009314B2" w:rsidRPr="009314B2" w:rsidRDefault="00561F72" w:rsidP="0063710B">
      <w:r>
        <w:t xml:space="preserve">The astonishment </w:t>
      </w:r>
      <w:r w:rsidR="004D2139">
        <w:t>is</w:t>
      </w:r>
      <w:r w:rsidR="009314B2" w:rsidRPr="009314B2">
        <w:rPr>
          <w:rFonts w:hint="eastAsia"/>
        </w:rPr>
        <w:t xml:space="preserve"> to the speed of </w:t>
      </w:r>
      <w:r w:rsidR="00CD5F03" w:rsidRPr="009314B2">
        <w:t>motion, more</w:t>
      </w:r>
      <w:r w:rsidR="009314B2" w:rsidRPr="009314B2">
        <w:rPr>
          <w:rFonts w:hint="eastAsia"/>
        </w:rPr>
        <w:t xml:space="preserve"> puzzling is that the neural system can solve the complex motion control problem in </w:t>
      </w:r>
      <w:r w:rsidR="00C02DA8">
        <w:t xml:space="preserve">such a </w:t>
      </w:r>
      <w:r w:rsidR="009314B2" w:rsidRPr="009314B2">
        <w:rPr>
          <w:rFonts w:hint="eastAsia"/>
        </w:rPr>
        <w:t xml:space="preserve">short time. </w:t>
      </w:r>
    </w:p>
    <w:p w:rsidR="009314B2" w:rsidRPr="009314B2" w:rsidRDefault="009314B2" w:rsidP="0063710B">
      <w:r w:rsidRPr="009314B2">
        <w:rPr>
          <w:rFonts w:hint="eastAsia"/>
        </w:rPr>
        <w:t xml:space="preserve">When an animal avoids obstacles at very high running speed, </w:t>
      </w:r>
    </w:p>
    <w:p w:rsidR="009314B2" w:rsidRPr="009314B2" w:rsidRDefault="009314B2" w:rsidP="0063710B">
      <w:proofErr w:type="gramStart"/>
      <w:r w:rsidRPr="009314B2">
        <w:rPr>
          <w:rFonts w:hint="eastAsia"/>
        </w:rPr>
        <w:t>it</w:t>
      </w:r>
      <w:proofErr w:type="gramEnd"/>
      <w:r w:rsidRPr="009314B2">
        <w:rPr>
          <w:rFonts w:hint="eastAsia"/>
        </w:rPr>
        <w:t xml:space="preserve"> must continue its running, make a turning and keep balance at the same time. </w:t>
      </w:r>
    </w:p>
    <w:p w:rsidR="009314B2" w:rsidRDefault="00EF0CA0" w:rsidP="0063710B">
      <w:r>
        <w:rPr>
          <w:rFonts w:hint="eastAsia"/>
        </w:rPr>
        <w:t xml:space="preserve">It seems </w:t>
      </w:r>
      <w:r w:rsidR="009314B2" w:rsidRPr="009314B2">
        <w:rPr>
          <w:rFonts w:hint="eastAsia"/>
        </w:rPr>
        <w:t xml:space="preserve">easy for the neural system to </w:t>
      </w:r>
      <w:r w:rsidR="00846AB1">
        <w:t xml:space="preserve">plan </w:t>
      </w:r>
      <w:r w:rsidR="009314B2" w:rsidRPr="009314B2">
        <w:rPr>
          <w:rFonts w:hint="eastAsia"/>
        </w:rPr>
        <w:t>complicate motion</w:t>
      </w:r>
      <w:r w:rsidR="00F07547">
        <w:t>s</w:t>
      </w:r>
      <w:r w:rsidR="00071716">
        <w:t>.</w:t>
      </w:r>
    </w:p>
    <w:p w:rsidR="00AA0F09" w:rsidRDefault="00AD28A8" w:rsidP="003F76CE">
      <w:r>
        <w:t>(</w:t>
      </w:r>
      <w:r w:rsidR="00AA0F09">
        <w:t>3</w:t>
      </w:r>
      <w:r>
        <w:t>)</w:t>
      </w:r>
      <w:r w:rsidR="00512D67">
        <w:t xml:space="preserve"> Energy E</w:t>
      </w:r>
      <w:r w:rsidR="00AA0F09">
        <w:t>fficient</w:t>
      </w:r>
    </w:p>
    <w:p w:rsidR="009314B2" w:rsidRPr="009314B2" w:rsidRDefault="009314B2" w:rsidP="00BD54A2">
      <w:r w:rsidRPr="009314B2">
        <w:rPr>
          <w:rFonts w:hint="eastAsia"/>
        </w:rPr>
        <w:t>Natural Motions are energy efficient.</w:t>
      </w:r>
    </w:p>
    <w:p w:rsidR="009314B2" w:rsidRPr="009314B2" w:rsidRDefault="009314B2" w:rsidP="0063710B">
      <w:r w:rsidRPr="009314B2">
        <w:rPr>
          <w:rFonts w:hint="eastAsia"/>
        </w:rPr>
        <w:t>In theory, this idea is supported by Darwin's Theory of Evolution.</w:t>
      </w:r>
    </w:p>
    <w:p w:rsidR="009314B2" w:rsidRPr="009314B2" w:rsidRDefault="002B72E1" w:rsidP="0063710B">
      <w:r>
        <w:t>But a</w:t>
      </w:r>
      <w:r w:rsidR="009314B2" w:rsidRPr="009314B2">
        <w:rPr>
          <w:rFonts w:hint="eastAsia"/>
        </w:rPr>
        <w:t>nimals spent far less energy than our expectation.</w:t>
      </w:r>
    </w:p>
    <w:p w:rsidR="00AA0F09" w:rsidRDefault="009314B2" w:rsidP="0063710B">
      <w:r w:rsidRPr="009314B2">
        <w:rPr>
          <w:rFonts w:hint="eastAsia"/>
        </w:rPr>
        <w:t xml:space="preserve">An </w:t>
      </w:r>
      <w:r w:rsidRPr="009314B2">
        <w:t xml:space="preserve">example </w:t>
      </w:r>
      <w:r w:rsidRPr="009314B2">
        <w:rPr>
          <w:rFonts w:hint="eastAsia"/>
        </w:rPr>
        <w:t>is that the energy consu</w:t>
      </w:r>
      <w:r w:rsidR="00AA4C81">
        <w:rPr>
          <w:rFonts w:hint="eastAsia"/>
        </w:rPr>
        <w:t>med by human walking is only 10</w:t>
      </w:r>
      <w:r w:rsidRPr="009314B2">
        <w:rPr>
          <w:rFonts w:hint="eastAsia"/>
        </w:rPr>
        <w:t>% of that for a robot of the same scale.</w:t>
      </w:r>
    </w:p>
    <w:p w:rsidR="00BC7F0A" w:rsidRDefault="00BC7F0A" w:rsidP="00FB7AFB">
      <w:pPr>
        <w:ind w:left="720"/>
      </w:pPr>
    </w:p>
    <w:p w:rsidR="00AA0F09" w:rsidRDefault="00C078C5" w:rsidP="0063710B">
      <w:r>
        <w:t>When</w:t>
      </w:r>
      <w:r w:rsidR="00AA0F09">
        <w:t xml:space="preserve"> design a motion synthesis framework,</w:t>
      </w:r>
      <w:r w:rsidR="009F3A67">
        <w:t xml:space="preserve"> the key is the </w:t>
      </w:r>
      <w:r w:rsidR="00740A2E">
        <w:t>several decision making.</w:t>
      </w:r>
    </w:p>
    <w:p w:rsidR="00F446CB" w:rsidRDefault="00F446CB" w:rsidP="00AA0F09"/>
    <w:p w:rsidR="00AA0F09" w:rsidRDefault="003F6102" w:rsidP="00AA0F09">
      <w:r>
        <w:t>(</w:t>
      </w:r>
      <w:r w:rsidR="00AA0F09">
        <w:t>1</w:t>
      </w:r>
      <w:r>
        <w:t>)</w:t>
      </w:r>
      <w:r w:rsidR="008475C9">
        <w:t xml:space="preserve"> Memory or Computation</w:t>
      </w:r>
    </w:p>
    <w:p w:rsidR="00AA0F09" w:rsidRDefault="00670D79" w:rsidP="00AA0F09">
      <w:r>
        <w:lastRenderedPageBreak/>
        <w:t xml:space="preserve">The first question is how </w:t>
      </w:r>
      <w:r w:rsidR="00AA0F09">
        <w:t>we</w:t>
      </w:r>
      <w:r w:rsidR="00A21E83">
        <w:t xml:space="preserve"> achieve our motor ability</w:t>
      </w:r>
      <w:r w:rsidR="009C5CBB">
        <w:t>. Some</w:t>
      </w:r>
      <w:r w:rsidR="005F07BA">
        <w:t xml:space="preserve"> argue that</w:t>
      </w:r>
      <w:r w:rsidR="00EE4F0C">
        <w:t xml:space="preserve"> it depends on our motion </w:t>
      </w:r>
      <w:r w:rsidR="00ED5E45">
        <w:t>memory.</w:t>
      </w:r>
      <w:r w:rsidR="009D443D">
        <w:t xml:space="preserve"> G</w:t>
      </w:r>
      <w:r w:rsidR="00AA0F09">
        <w:t xml:space="preserve">iven </w:t>
      </w:r>
      <w:r w:rsidR="00616B3B">
        <w:t xml:space="preserve">the </w:t>
      </w:r>
      <w:r w:rsidR="007E6D09">
        <w:t xml:space="preserve">uncountable variations of motion, </w:t>
      </w:r>
      <w:r w:rsidR="00AA0F09">
        <w:t xml:space="preserve">it seems impossible for us to remember </w:t>
      </w:r>
      <w:r w:rsidR="00E04998">
        <w:t xml:space="preserve">possible </w:t>
      </w:r>
      <w:r w:rsidR="00AA0F09">
        <w:t>mot</w:t>
      </w:r>
      <w:r w:rsidR="007C54C4">
        <w:t>ion</w:t>
      </w:r>
      <w:r w:rsidR="00AA0F09">
        <w:t xml:space="preserve">. </w:t>
      </w:r>
      <w:r w:rsidR="002E4EE5">
        <w:t xml:space="preserve">Some argues </w:t>
      </w:r>
      <w:r w:rsidR="00AA0F09">
        <w:t xml:space="preserve">motion is based on </w:t>
      </w:r>
      <w:r w:rsidR="007C72A5">
        <w:t xml:space="preserve">computation or </w:t>
      </w:r>
      <w:r w:rsidR="00AA0F09">
        <w:t xml:space="preserve">our reasoning </w:t>
      </w:r>
      <w:r w:rsidR="00675BF1">
        <w:t xml:space="preserve">power; it will </w:t>
      </w:r>
      <w:r w:rsidR="00AE7E14">
        <w:t>put heavy burden on our neural system and we need think hard to walk</w:t>
      </w:r>
      <w:r w:rsidR="00AA0F09">
        <w:t>.</w:t>
      </w:r>
    </w:p>
    <w:p w:rsidR="009266BB" w:rsidRDefault="00AA0F09" w:rsidP="00AA0F09">
      <w:r>
        <w:tab/>
      </w:r>
    </w:p>
    <w:p w:rsidR="00AA0F09" w:rsidRDefault="009266BB" w:rsidP="00AA0F09">
      <w:r>
        <w:t xml:space="preserve">(2) </w:t>
      </w:r>
      <w:r w:rsidR="00AA0F09">
        <w:t xml:space="preserve">Feedback or </w:t>
      </w:r>
      <w:proofErr w:type="spellStart"/>
      <w:r w:rsidR="007F0837">
        <w:t>Feed</w:t>
      </w:r>
      <w:r w:rsidR="00D662D5">
        <w:t>forward</w:t>
      </w:r>
      <w:proofErr w:type="spellEnd"/>
    </w:p>
    <w:p w:rsidR="004A1904" w:rsidRDefault="00AA0F09" w:rsidP="00AA0F09">
      <w:r>
        <w:t xml:space="preserve">The second is which control strategy plays more important role in motor control, feedback or </w:t>
      </w:r>
      <w:r w:rsidR="00D662D5">
        <w:t>feed forward</w:t>
      </w:r>
      <w:r>
        <w:t xml:space="preserve">. </w:t>
      </w:r>
      <w:r w:rsidR="00F446CB">
        <w:t>A</w:t>
      </w:r>
      <w:r w:rsidR="00D662D5">
        <w:t>rtificial</w:t>
      </w:r>
      <w:r>
        <w:t xml:space="preserve"> control </w:t>
      </w:r>
      <w:r w:rsidR="000D4860">
        <w:t>theory is feedback based, if so, human must have a power sensing system</w:t>
      </w:r>
      <w:r w:rsidR="00F81D8D">
        <w:t xml:space="preserve"> which is</w:t>
      </w:r>
      <w:r w:rsidR="00B456D4">
        <w:t xml:space="preserve"> accurate and fast</w:t>
      </w:r>
      <w:r w:rsidR="00437406">
        <w:t>,</w:t>
      </w:r>
      <w:r w:rsidR="00437406" w:rsidRPr="00437406">
        <w:t xml:space="preserve"> </w:t>
      </w:r>
      <w:r w:rsidR="00A61CB5">
        <w:t xml:space="preserve">and </w:t>
      </w:r>
      <w:r w:rsidR="00437406">
        <w:t xml:space="preserve">move in a </w:t>
      </w:r>
      <w:r w:rsidR="00F81D8D">
        <w:t>“careful</w:t>
      </w:r>
      <w:r w:rsidR="00437406">
        <w:t xml:space="preserve"> and nervous manner”.</w:t>
      </w:r>
      <w:r w:rsidR="000D4860">
        <w:t xml:space="preserve"> </w:t>
      </w:r>
    </w:p>
    <w:p w:rsidR="007F0837" w:rsidRDefault="000D4860" w:rsidP="00AA0F09">
      <w:r>
        <w:t xml:space="preserve">A different control idea is </w:t>
      </w:r>
      <w:r w:rsidR="00D662D5">
        <w:t>feed forward</w:t>
      </w:r>
      <w:r w:rsidR="00736AA0">
        <w:t xml:space="preserve"> based control,</w:t>
      </w:r>
      <w:r w:rsidR="00437406">
        <w:t xml:space="preserve"> if we</w:t>
      </w:r>
      <w:r w:rsidR="00D47F6A">
        <w:t xml:space="preserve"> can predict something</w:t>
      </w:r>
      <w:r w:rsidR="00437406">
        <w:t xml:space="preserve">, we can take some measures to prevent </w:t>
      </w:r>
      <w:r w:rsidR="005C0598">
        <w:t xml:space="preserve">motion </w:t>
      </w:r>
      <w:r w:rsidR="0084735C">
        <w:t xml:space="preserve">failure, </w:t>
      </w:r>
      <w:r w:rsidR="00706ED3">
        <w:t>and we</w:t>
      </w:r>
      <w:r w:rsidR="0084735C">
        <w:t xml:space="preserve"> can extend our arms when walking or</w:t>
      </w:r>
      <w:r w:rsidR="00E9183A">
        <w:t xml:space="preserve"> </w:t>
      </w:r>
      <w:r w:rsidR="005D571F">
        <w:t>change the shoes if tomorrow will snow</w:t>
      </w:r>
      <w:r w:rsidR="009A05F7">
        <w:t>.</w:t>
      </w:r>
    </w:p>
    <w:p w:rsidR="00AA0F09" w:rsidRDefault="007F0837" w:rsidP="00AA0F09">
      <w:proofErr w:type="spellStart"/>
      <w:r>
        <w:t>Feedforward</w:t>
      </w:r>
      <w:proofErr w:type="spellEnd"/>
      <w:r w:rsidR="00E9183A">
        <w:t xml:space="preserve"> will </w:t>
      </w:r>
      <w:r w:rsidR="00767DCE">
        <w:t>make the task</w:t>
      </w:r>
      <w:r w:rsidR="000F3993">
        <w:t xml:space="preserve"> “easier”, </w:t>
      </w:r>
      <w:r w:rsidR="009A05F7">
        <w:t xml:space="preserve">it </w:t>
      </w:r>
      <w:r w:rsidR="008041C3">
        <w:t xml:space="preserve">free human of </w:t>
      </w:r>
      <w:r w:rsidR="00736AA0">
        <w:t xml:space="preserve">the sensing </w:t>
      </w:r>
      <w:r w:rsidR="008041C3">
        <w:t xml:space="preserve">requirement in </w:t>
      </w:r>
      <w:r w:rsidR="00B312D6">
        <w:t>accuracy</w:t>
      </w:r>
      <w:r w:rsidR="00736AA0">
        <w:t xml:space="preserve"> and speed, which our human are not good, </w:t>
      </w:r>
      <w:r w:rsidR="005C0DDD">
        <w:t>it depends on the prediction and experience, whic</w:t>
      </w:r>
      <w:r w:rsidR="004F22CA">
        <w:t>h our human beings are fond of since the old day.</w:t>
      </w:r>
    </w:p>
    <w:p w:rsidR="00973A35" w:rsidRDefault="00AA0F09" w:rsidP="00AA0F09">
      <w:r>
        <w:tab/>
      </w:r>
    </w:p>
    <w:p w:rsidR="00AA0F09" w:rsidRDefault="00973A35" w:rsidP="00AA0F09">
      <w:r>
        <w:t>(3)</w:t>
      </w:r>
      <w:r w:rsidR="00AA0F09">
        <w:t>Disadvantage or Advantage</w:t>
      </w:r>
    </w:p>
    <w:p w:rsidR="00710224" w:rsidRDefault="000D4860" w:rsidP="00AA0F09">
      <w:r>
        <w:t xml:space="preserve">Maybe the most important problem </w:t>
      </w:r>
      <w:r w:rsidR="00297DC0">
        <w:t xml:space="preserve">is </w:t>
      </w:r>
      <w:r w:rsidR="00EA6429">
        <w:t>our</w:t>
      </w:r>
      <w:r>
        <w:t xml:space="preserve"> attitude </w:t>
      </w:r>
      <w:r w:rsidR="005043B9">
        <w:t xml:space="preserve">of </w:t>
      </w:r>
      <w:r>
        <w:t xml:space="preserve">the body structure. </w:t>
      </w:r>
      <w:r w:rsidR="00936E24">
        <w:t>The body structure is the product</w:t>
      </w:r>
      <w:r w:rsidR="00C14831">
        <w:t xml:space="preserve"> of natural selection in</w:t>
      </w:r>
      <w:r w:rsidR="00E81E87">
        <w:t xml:space="preserve"> millions of years. </w:t>
      </w:r>
      <w:r w:rsidR="00B47982">
        <w:t>A complex system is not necessarily difficult to use.</w:t>
      </w:r>
      <w:r w:rsidR="0047304B">
        <w:t xml:space="preserve"> </w:t>
      </w:r>
      <w:r w:rsidR="00E81E87">
        <w:t>S</w:t>
      </w:r>
      <w:r>
        <w:t xml:space="preserve">een in this way, the body structure </w:t>
      </w:r>
      <w:r w:rsidR="00E81E87">
        <w:t>should be a</w:t>
      </w:r>
      <w:r w:rsidR="007623EE">
        <w:t xml:space="preserve"> heritage rather than a burden.</w:t>
      </w:r>
      <w:r w:rsidR="0042183B">
        <w:t xml:space="preserve">  W</w:t>
      </w:r>
      <w:r w:rsidR="00C033A6">
        <w:t>e prefer to</w:t>
      </w:r>
      <w:r>
        <w:t xml:space="preserve"> think </w:t>
      </w:r>
      <w:r w:rsidR="00430DBB">
        <w:t>the body structure as</w:t>
      </w:r>
      <w:r w:rsidR="00CB4D4A">
        <w:t xml:space="preserve"> an </w:t>
      </w:r>
      <w:r w:rsidR="008939A3">
        <w:t>over</w:t>
      </w:r>
      <w:r w:rsidR="001C7F35">
        <w:t xml:space="preserve"> </w:t>
      </w:r>
      <w:r w:rsidR="00736AA0">
        <w:t>powerful</w:t>
      </w:r>
      <w:r w:rsidR="00CB4D4A">
        <w:t xml:space="preserve"> tool b</w:t>
      </w:r>
      <w:r w:rsidR="00F37A90">
        <w:t>eyond our current comprehension.</w:t>
      </w:r>
      <w:r w:rsidR="00CB4D4A">
        <w:t xml:space="preserve"> </w:t>
      </w:r>
    </w:p>
    <w:p w:rsidR="00CB4D4A" w:rsidRDefault="002C5BD1" w:rsidP="00AA0F09">
      <w:r>
        <w:t>I</w:t>
      </w:r>
      <w:r w:rsidR="00CB4D4A">
        <w:t>t is not that the nature make</w:t>
      </w:r>
      <w:r w:rsidR="00BA0A9A">
        <w:t>s</w:t>
      </w:r>
      <w:r w:rsidR="00CB4D4A">
        <w:t xml:space="preserve"> a big </w:t>
      </w:r>
      <w:r w:rsidR="00EA0377">
        <w:t>mistake;</w:t>
      </w:r>
      <w:r w:rsidR="00CB4D4A">
        <w:t xml:space="preserve"> it is we don’t understand the great design yet.</w:t>
      </w:r>
    </w:p>
    <w:p w:rsidR="000D4860" w:rsidRDefault="000D4860" w:rsidP="00AA0F09">
      <w:r>
        <w:t xml:space="preserve"> </w:t>
      </w:r>
    </w:p>
    <w:p w:rsidR="00AA0F09" w:rsidRDefault="00C86CDA" w:rsidP="00DF0F74">
      <w:pPr>
        <w:pStyle w:val="Heading2"/>
      </w:pPr>
      <w:r>
        <w:t>A D</w:t>
      </w:r>
      <w:r w:rsidR="00CD5F03">
        <w:t>ifferent Motor Control Idea</w:t>
      </w:r>
    </w:p>
    <w:p w:rsidR="004B3A63" w:rsidRDefault="00391498" w:rsidP="00FB7AFB">
      <w:r>
        <w:t>I</w:t>
      </w:r>
      <w:r w:rsidR="004B3A63">
        <w:t>n this research, we propose a different motion synthes</w:t>
      </w:r>
      <w:r w:rsidR="00DF0F74">
        <w:t>is method</w:t>
      </w:r>
      <w:r w:rsidR="004B3A63">
        <w:t xml:space="preserve"> </w:t>
      </w:r>
      <w:r w:rsidR="00C91B31">
        <w:t>based on a different motor cont</w:t>
      </w:r>
      <w:r w:rsidR="004B3A63">
        <w:t>r</w:t>
      </w:r>
      <w:r w:rsidR="00C91B31">
        <w:t>ol</w:t>
      </w:r>
      <w:r w:rsidR="00CA7B5F">
        <w:t xml:space="preserve"> theory</w:t>
      </w:r>
      <w:r w:rsidR="004B3A63">
        <w:t>.</w:t>
      </w:r>
    </w:p>
    <w:p w:rsidR="004B3A63" w:rsidRDefault="004718BC" w:rsidP="00FB7AFB">
      <w:r>
        <w:t xml:space="preserve"> A</w:t>
      </w:r>
      <w:r w:rsidR="004B3A63">
        <w:t xml:space="preserve">n insightful </w:t>
      </w:r>
      <w:r>
        <w:t xml:space="preserve">discovery </w:t>
      </w:r>
      <w:r w:rsidR="004B3A63">
        <w:t xml:space="preserve">is that motor control can be </w:t>
      </w:r>
      <w:r w:rsidR="004F70F0">
        <w:t>“</w:t>
      </w:r>
      <w:r w:rsidR="004B3A63">
        <w:t>easy</w:t>
      </w:r>
      <w:r w:rsidR="004F70F0">
        <w:t>”</w:t>
      </w:r>
      <w:r w:rsidR="004B3A63">
        <w:t>.</w:t>
      </w:r>
    </w:p>
    <w:p w:rsidR="00EA7F2C" w:rsidRDefault="0049666E" w:rsidP="00FB7AFB">
      <w:r>
        <w:t xml:space="preserve">For some </w:t>
      </w:r>
      <w:r w:rsidR="00386C0C">
        <w:t>situation, some</w:t>
      </w:r>
      <w:r w:rsidR="009F4D85">
        <w:t xml:space="preserve"> </w:t>
      </w:r>
      <w:r w:rsidR="00E50C7B">
        <w:t xml:space="preserve">tasks </w:t>
      </w:r>
      <w:r w:rsidR="00BD4AE1">
        <w:t>mainly explore</w:t>
      </w:r>
      <w:r w:rsidR="00D63DDC">
        <w:t xml:space="preserve"> the properties of the body and environment</w:t>
      </w:r>
      <w:r w:rsidR="008062FB">
        <w:t xml:space="preserve"> and</w:t>
      </w:r>
      <w:r w:rsidR="00D63DDC">
        <w:t xml:space="preserve"> </w:t>
      </w:r>
      <w:r w:rsidR="00E50C7B">
        <w:t>can be achieved with</w:t>
      </w:r>
      <w:r>
        <w:t xml:space="preserve"> </w:t>
      </w:r>
      <w:r w:rsidR="00E50C7B">
        <w:t xml:space="preserve">little </w:t>
      </w:r>
      <w:r>
        <w:t>control effort.</w:t>
      </w:r>
    </w:p>
    <w:p w:rsidR="004B3A63" w:rsidRDefault="004B3A63" w:rsidP="00FB7AFB">
      <w:r>
        <w:t xml:space="preserve"> </w:t>
      </w:r>
    </w:p>
    <w:p w:rsidR="004B3A63" w:rsidRDefault="00F571B8" w:rsidP="00FB7AFB">
      <w:r>
        <w:t>In nature, w</w:t>
      </w:r>
      <w:r w:rsidR="004B3A63">
        <w:t xml:space="preserve">e don’t </w:t>
      </w:r>
      <w:r w:rsidR="007513FD">
        <w:t xml:space="preserve">finish </w:t>
      </w:r>
      <w:r w:rsidR="004B3A63">
        <w:t>difficult motion t</w:t>
      </w:r>
      <w:r w:rsidR="00FD70F1">
        <w:t xml:space="preserve">asks, we </w:t>
      </w:r>
      <w:r w:rsidR="00B312D6">
        <w:t>select many easy</w:t>
      </w:r>
      <w:r w:rsidR="004B3A63">
        <w:t xml:space="preserve"> motion tasks</w:t>
      </w:r>
      <w:r w:rsidR="00B312D6">
        <w:t xml:space="preserve"> that we are good at</w:t>
      </w:r>
      <w:r w:rsidR="00E01607">
        <w:t>, connect or</w:t>
      </w:r>
      <w:r w:rsidR="004B3A63">
        <w:t xml:space="preserve"> m</w:t>
      </w:r>
      <w:r w:rsidR="0000265E">
        <w:t>odify them for our special purpose</w:t>
      </w:r>
      <w:r w:rsidR="004B3A63">
        <w:t>.</w:t>
      </w:r>
    </w:p>
    <w:p w:rsidR="00D0616D" w:rsidRDefault="00D0616D" w:rsidP="00FB7AFB"/>
    <w:p w:rsidR="009714F9" w:rsidRDefault="002C5A35" w:rsidP="00FB7AFB">
      <w:r>
        <w:t>The “</w:t>
      </w:r>
      <w:r w:rsidR="005568C8">
        <w:t xml:space="preserve">easy” </w:t>
      </w:r>
      <w:r w:rsidR="00D0616D">
        <w:t xml:space="preserve">tasks are called motion </w:t>
      </w:r>
      <w:r>
        <w:t>primitives;</w:t>
      </w:r>
      <w:r w:rsidR="009714F9">
        <w:t xml:space="preserve"> they are the basic elements of our motor ability. </w:t>
      </w:r>
    </w:p>
    <w:p w:rsidR="00D0616D" w:rsidRDefault="009714F9" w:rsidP="00FB7AFB">
      <w:r>
        <w:t>W</w:t>
      </w:r>
      <w:r w:rsidR="00D0616D">
        <w:t xml:space="preserve">hen we modify the motion primitives, some valuable properties of motion primitives </w:t>
      </w:r>
      <w:r w:rsidR="00216F4E">
        <w:t xml:space="preserve">are kept </w:t>
      </w:r>
      <w:r w:rsidR="00D0616D">
        <w:t xml:space="preserve">unchanged, </w:t>
      </w:r>
      <w:r w:rsidR="00D662D5">
        <w:t>and the</w:t>
      </w:r>
      <w:r w:rsidR="00DF46EA">
        <w:t xml:space="preserve"> maintained </w:t>
      </w:r>
      <w:r w:rsidR="00FB7AFB">
        <w:t>properties</w:t>
      </w:r>
      <w:r w:rsidR="00DF46EA">
        <w:t xml:space="preserve"> are</w:t>
      </w:r>
      <w:r w:rsidR="00D0616D">
        <w:t xml:space="preserve"> called motor invariant</w:t>
      </w:r>
      <w:r w:rsidR="000B66CC">
        <w:t>s</w:t>
      </w:r>
      <w:r w:rsidR="00D0616D">
        <w:t>.</w:t>
      </w:r>
    </w:p>
    <w:p w:rsidR="004B3A63" w:rsidRDefault="004B3A63" w:rsidP="004B3A63">
      <w:pPr>
        <w:ind w:left="720"/>
      </w:pPr>
    </w:p>
    <w:p w:rsidR="00CB4D4A" w:rsidRDefault="00CB4D4A" w:rsidP="00311927">
      <w:r>
        <w:t xml:space="preserve">The inspiration of our </w:t>
      </w:r>
      <w:r w:rsidR="00311927">
        <w:t xml:space="preserve">idea </w:t>
      </w:r>
      <w:r>
        <w:t xml:space="preserve">comes from </w:t>
      </w:r>
      <w:r w:rsidR="006C05EA">
        <w:t>related biological research, which covers biomechanics and neural science.</w:t>
      </w:r>
    </w:p>
    <w:p w:rsidR="00AA0F09" w:rsidRDefault="00AA0F09" w:rsidP="00061ED2">
      <w:pPr>
        <w:ind w:left="720"/>
      </w:pPr>
    </w:p>
    <w:p w:rsidR="00AA0F09" w:rsidRDefault="00061ED2" w:rsidP="00061ED2">
      <w:pPr>
        <w:pStyle w:val="Heading2"/>
      </w:pPr>
      <w:r>
        <w:lastRenderedPageBreak/>
        <w:t xml:space="preserve">Illustrate principle ideas through </w:t>
      </w:r>
      <w:r w:rsidR="00AA0F09">
        <w:t>simple example</w:t>
      </w:r>
      <w:r>
        <w:t>s</w:t>
      </w:r>
    </w:p>
    <w:p w:rsidR="009B06C2" w:rsidRDefault="00D662D5" w:rsidP="00D77130">
      <w:r>
        <w:t>Although</w:t>
      </w:r>
      <w:r w:rsidR="009B06C2">
        <w:t xml:space="preserve"> some obscure knowledge </w:t>
      </w:r>
      <w:r>
        <w:t>is needed</w:t>
      </w:r>
      <w:r w:rsidR="00750C1C">
        <w:t xml:space="preserve"> to for</w:t>
      </w:r>
      <w:r w:rsidR="009B06C2">
        <w:t xml:space="preserve"> the </w:t>
      </w:r>
      <w:r w:rsidR="00697DA8">
        <w:t>mathematical model, the principle is illustrative through some daily example. Here provides two examples about our idea of the “easy</w:t>
      </w:r>
      <w:r w:rsidR="00974401">
        <w:t>”</w:t>
      </w:r>
      <w:r w:rsidR="00697DA8">
        <w:t xml:space="preserve"> motion and how can we </w:t>
      </w:r>
      <w:r w:rsidR="00A66517">
        <w:t>“</w:t>
      </w:r>
      <w:r w:rsidR="00697DA8">
        <w:t>tweak</w:t>
      </w:r>
      <w:r w:rsidR="00A66517">
        <w:t>”</w:t>
      </w:r>
      <w:r w:rsidR="00697DA8">
        <w:t xml:space="preserve"> them.</w:t>
      </w:r>
    </w:p>
    <w:p w:rsidR="00DF2642" w:rsidRDefault="00DF2642" w:rsidP="00D77130"/>
    <w:p w:rsidR="00DF2642" w:rsidRDefault="001B3A4D" w:rsidP="00D77130">
      <w:r>
        <w:t xml:space="preserve">The world is complex, the first question is how much information we need for accomplish a motor </w:t>
      </w:r>
      <w:r w:rsidR="004D5CE9">
        <w:t>task. Our</w:t>
      </w:r>
      <w:r w:rsidR="00DF2642">
        <w:t xml:space="preserve"> discovery that some motion task is so easy tha</w:t>
      </w:r>
      <w:r w:rsidR="00A665A6">
        <w:t>t e we need</w:t>
      </w:r>
      <w:r w:rsidR="00DF2642">
        <w:t xml:space="preserve"> no control effort</w:t>
      </w:r>
      <w:r w:rsidR="00A665A6">
        <w:t xml:space="preserve"> and blindness to some information doesn’t matter</w:t>
      </w:r>
      <w:r w:rsidR="00DF2642">
        <w:t>.</w:t>
      </w:r>
    </w:p>
    <w:p w:rsidR="004D5CE9" w:rsidRDefault="004D5CE9" w:rsidP="00D77130">
      <w:r>
        <w:t xml:space="preserve">This idea is illustrate by the ship floating </w:t>
      </w:r>
      <w:r w:rsidR="00FF39F9">
        <w:t>example</w:t>
      </w:r>
    </w:p>
    <w:p w:rsidR="00697DA8" w:rsidRDefault="00697DA8" w:rsidP="009B06C2">
      <w:pPr>
        <w:ind w:left="720"/>
      </w:pPr>
    </w:p>
    <w:p w:rsidR="001538EC" w:rsidRDefault="001538EC" w:rsidP="00F7409C">
      <w:pPr>
        <w:pStyle w:val="Heading3"/>
      </w:pPr>
      <w:r>
        <w:t>Ship Floating</w:t>
      </w:r>
    </w:p>
    <w:p w:rsidR="00152811" w:rsidRPr="00152811" w:rsidRDefault="00152811" w:rsidP="006D7921">
      <w:pPr>
        <w:pStyle w:val="Heading4"/>
      </w:pPr>
      <w:proofErr w:type="gramStart"/>
      <w:r>
        <w:t>dynamics</w:t>
      </w:r>
      <w:proofErr w:type="gramEnd"/>
    </w:p>
    <w:p w:rsidR="00697DA8" w:rsidRDefault="00697DA8" w:rsidP="00F7409C">
      <w:r>
        <w:t>The first example is the ship floating</w:t>
      </w:r>
      <w:r w:rsidR="007956CA">
        <w:t>.</w:t>
      </w:r>
      <w:r>
        <w:t xml:space="preserve"> </w:t>
      </w:r>
      <w:r w:rsidR="00E02715">
        <w:t>In real</w:t>
      </w:r>
      <w:r w:rsidR="00772E18">
        <w:t xml:space="preserve"> </w:t>
      </w:r>
      <w:r w:rsidR="00E02715">
        <w:t>life</w:t>
      </w:r>
      <w:r w:rsidR="00772E18">
        <w:t>, usually</w:t>
      </w:r>
      <w:r w:rsidR="00E02715">
        <w:t xml:space="preserve"> </w:t>
      </w:r>
      <w:r>
        <w:t xml:space="preserve">the high of </w:t>
      </w:r>
      <w:r w:rsidR="00E06510">
        <w:t>the ship is much larger than the wid</w:t>
      </w:r>
      <w:r w:rsidR="00D77130">
        <w:t>th. When wave</w:t>
      </w:r>
      <w:r w:rsidR="00B43D74">
        <w:t xml:space="preserve"> comes</w:t>
      </w:r>
      <w:r w:rsidR="00E06510">
        <w:t xml:space="preserve">, </w:t>
      </w:r>
      <w:r w:rsidR="00FC04E7">
        <w:t xml:space="preserve">also comes </w:t>
      </w:r>
      <w:r w:rsidR="00E06510">
        <w:t>the question how the ship maintains its posture.</w:t>
      </w:r>
    </w:p>
    <w:p w:rsidR="00E06510" w:rsidRDefault="00E06510" w:rsidP="00F7409C">
      <w:r>
        <w:t>To our surprise, we</w:t>
      </w:r>
      <w:r w:rsidR="00A3302D">
        <w:t xml:space="preserve"> find maintain posture is</w:t>
      </w:r>
      <w:r>
        <w:t xml:space="preserve"> “easy”.</w:t>
      </w:r>
    </w:p>
    <w:p w:rsidR="00A3302D" w:rsidRDefault="00A3302D" w:rsidP="00F7409C">
      <w:r w:rsidRPr="00A3302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85pt;height:196.75pt">
            <v:imagedata r:id="rId5" o:title=""/>
          </v:shape>
        </w:pict>
      </w:r>
    </w:p>
    <w:p w:rsidR="00A3302D" w:rsidRDefault="00A3302D" w:rsidP="00F7409C">
      <w:r>
        <w:t xml:space="preserve">Figure 1 </w:t>
      </w:r>
      <w:proofErr w:type="gramStart"/>
      <w:r>
        <w:t>The</w:t>
      </w:r>
      <w:proofErr w:type="gramEnd"/>
      <w:r>
        <w:t xml:space="preserve"> sway motion of the floating ship.</w:t>
      </w:r>
    </w:p>
    <w:p w:rsidR="00E06510" w:rsidRDefault="00E06510" w:rsidP="00F7409C"/>
    <w:p w:rsidR="00A3302D" w:rsidRDefault="00A3302D" w:rsidP="00F7409C"/>
    <w:p w:rsidR="00E06510" w:rsidRDefault="00A3302D" w:rsidP="00F7409C">
      <w:r>
        <w:t>The side swa</w:t>
      </w:r>
      <w:r w:rsidR="00F64C4F">
        <w:t>y motion as shown in figure (1) is described by</w:t>
      </w:r>
      <w:r w:rsidR="00C52B96">
        <w:t xml:space="preserve"> the dynamic </w:t>
      </w:r>
      <w:proofErr w:type="gramStart"/>
      <w:r w:rsidR="00C52B96">
        <w:t>equation(</w:t>
      </w:r>
      <w:proofErr w:type="gramEnd"/>
      <w:r w:rsidR="00C52B96">
        <w:t>1)</w:t>
      </w:r>
    </w:p>
    <w:p w:rsidR="00C52B96" w:rsidRDefault="002A4E65" w:rsidP="00F7409C">
      <w:r w:rsidRPr="002A4E65">
        <w:pict>
          <v:shape id="_x0000_i1026" type="#_x0000_t75" style="width:347.2pt;height:29.05pt">
            <v:imagedata r:id="rId6" o:title=""/>
          </v:shape>
        </w:pict>
      </w:r>
      <w:r>
        <w:t>(1)</w:t>
      </w:r>
    </w:p>
    <w:p w:rsidR="002A4E65" w:rsidRDefault="006D7921" w:rsidP="00241B52">
      <w:pPr>
        <w:pStyle w:val="Heading4"/>
      </w:pPr>
      <w:r>
        <w:t>Equilibrium</w:t>
      </w:r>
      <w:r w:rsidR="00902053">
        <w:t xml:space="preserve"> Posture</w:t>
      </w:r>
    </w:p>
    <w:p w:rsidR="00130281" w:rsidRDefault="00130281" w:rsidP="00F7409C">
      <w:r>
        <w:t xml:space="preserve">Ship will only rest at postures when external </w:t>
      </w:r>
      <w:proofErr w:type="gramStart"/>
      <w:r>
        <w:t>torques are</w:t>
      </w:r>
      <w:proofErr w:type="gramEnd"/>
      <w:r>
        <w:t xml:space="preserve"> zero.</w:t>
      </w:r>
    </w:p>
    <w:p w:rsidR="00E06510" w:rsidRDefault="002A4E65" w:rsidP="00F7409C">
      <w:r>
        <w:t>T</w:t>
      </w:r>
      <w:r w:rsidR="00E06510">
        <w:t xml:space="preserve">here are only two </w:t>
      </w:r>
      <w:r>
        <w:t>postures</w:t>
      </w:r>
      <w:r w:rsidR="001834D2">
        <w:t xml:space="preserve"> that the external torque is zero as show in picture (2)</w:t>
      </w:r>
    </w:p>
    <w:p w:rsidR="001834D2" w:rsidRDefault="001834D2" w:rsidP="00F7409C"/>
    <w:p w:rsidR="0069681C" w:rsidRDefault="00130281" w:rsidP="00F7409C">
      <w:r w:rsidRPr="0069681C">
        <w:lastRenderedPageBreak/>
        <w:pict>
          <v:shape id="_x0000_i1027" type="#_x0000_t75" style="width:255.6pt;height:144.75pt">
            <v:imagedata r:id="rId7" o:title=""/>
          </v:shape>
        </w:pict>
      </w:r>
    </w:p>
    <w:p w:rsidR="0069681C" w:rsidRDefault="0069681C" w:rsidP="00F7409C">
      <w:r>
        <w:t>Figure 2</w:t>
      </w:r>
    </w:p>
    <w:p w:rsidR="00EC0780" w:rsidRDefault="00EC0780" w:rsidP="00EC0780"/>
    <w:p w:rsidR="00EC0780" w:rsidRDefault="00EC0780" w:rsidP="00EC0780">
      <w:r>
        <w:t xml:space="preserve">The two postures are </w:t>
      </w:r>
      <w:r w:rsidR="006C5383">
        <w:t xml:space="preserve">qualitative </w:t>
      </w:r>
      <w:r>
        <w:t>different.</w:t>
      </w:r>
    </w:p>
    <w:p w:rsidR="00E06510" w:rsidRDefault="00EC0780" w:rsidP="00F7409C">
      <w:r>
        <w:t>The</w:t>
      </w:r>
      <w:r w:rsidR="00775404">
        <w:t xml:space="preserve"> left</w:t>
      </w:r>
      <w:r w:rsidR="00E06510">
        <w:t xml:space="preserve"> </w:t>
      </w:r>
      <w:r w:rsidR="008464AA">
        <w:t xml:space="preserve">posture </w:t>
      </w:r>
      <w:r w:rsidR="00E06510">
        <w:t xml:space="preserve">is </w:t>
      </w:r>
      <w:r w:rsidR="00527259">
        <w:t>attractive, if small perturbation moves the ship</w:t>
      </w:r>
      <w:r w:rsidR="00C6428F">
        <w:t xml:space="preserve"> away from the </w:t>
      </w:r>
      <w:r w:rsidR="00AD10E9">
        <w:t xml:space="preserve">left </w:t>
      </w:r>
      <w:r w:rsidR="00C6428F">
        <w:t>equilibrium posture</w:t>
      </w:r>
      <w:r w:rsidR="00527259">
        <w:t xml:space="preserve">, then it will </w:t>
      </w:r>
      <w:r w:rsidR="00AD10E9">
        <w:t xml:space="preserve">return to </w:t>
      </w:r>
      <w:r w:rsidR="00D662D5">
        <w:t>equilibrium</w:t>
      </w:r>
      <w:r w:rsidR="005A6938">
        <w:t xml:space="preserve"> posture</w:t>
      </w:r>
      <w:r w:rsidR="00527259">
        <w:t>.</w:t>
      </w:r>
    </w:p>
    <w:p w:rsidR="00D93338" w:rsidRDefault="00D93338" w:rsidP="00F7409C"/>
    <w:p w:rsidR="00527259" w:rsidRDefault="00527259" w:rsidP="00F7409C">
      <w:r>
        <w:t xml:space="preserve">The </w:t>
      </w:r>
      <w:r w:rsidR="007D571F">
        <w:t xml:space="preserve">right </w:t>
      </w:r>
      <w:r>
        <w:t xml:space="preserve">posture </w:t>
      </w:r>
      <w:r w:rsidR="00D662D5">
        <w:t>is</w:t>
      </w:r>
      <w:r>
        <w:t xml:space="preserve"> repelling.</w:t>
      </w:r>
    </w:p>
    <w:p w:rsidR="00527259" w:rsidRDefault="00527259" w:rsidP="00F7409C">
      <w:r>
        <w:t>If a small perturbation moves the state of the ship away from the</w:t>
      </w:r>
      <w:r w:rsidR="00DC60B6">
        <w:t xml:space="preserve"> equilibrium posture</w:t>
      </w:r>
      <w:r>
        <w:t xml:space="preserve">, </w:t>
      </w:r>
      <w:r w:rsidR="00C501A6">
        <w:t>i</w:t>
      </w:r>
      <w:r>
        <w:t>t will move away from the</w:t>
      </w:r>
      <w:r w:rsidR="00434B64">
        <w:t xml:space="preserve"> posture</w:t>
      </w:r>
      <w:r>
        <w:t>.</w:t>
      </w:r>
    </w:p>
    <w:p w:rsidR="00A95000" w:rsidRDefault="00A95000" w:rsidP="00F7409C"/>
    <w:p w:rsidR="00A95000" w:rsidRDefault="00A95000" w:rsidP="00F7409C">
      <w:r>
        <w:t xml:space="preserve">The differences of the two postures </w:t>
      </w:r>
      <w:r w:rsidR="007A5D5D">
        <w:t>can be illustrated with the phase plot.</w:t>
      </w:r>
    </w:p>
    <w:p w:rsidR="00226618" w:rsidRDefault="00226618" w:rsidP="00F7409C">
      <w:r>
        <w:t>On phase plot, x axis is the angle, y axis is the angle velocity. Then the movement of the ship can be presented by a curve.</w:t>
      </w:r>
    </w:p>
    <w:p w:rsidR="00226618" w:rsidRDefault="00226618" w:rsidP="00F7409C">
      <w:r>
        <w:t xml:space="preserve">Figure 3 shows </w:t>
      </w:r>
      <w:r w:rsidR="008A5DBA">
        <w:t xml:space="preserve">motion about </w:t>
      </w:r>
      <w:r>
        <w:t xml:space="preserve">the </w:t>
      </w:r>
      <w:r w:rsidR="008A5DBA">
        <w:t xml:space="preserve">left </w:t>
      </w:r>
      <w:r>
        <w:t>equilibrium posture, they will automatically move to the left equilibrium posture.</w:t>
      </w:r>
    </w:p>
    <w:p w:rsidR="00226618" w:rsidRDefault="00226618" w:rsidP="00F7409C">
      <w:r>
        <w:t>Figure 4 shows the ship motion about the right equilibrium posture.</w:t>
      </w:r>
    </w:p>
    <w:p w:rsidR="007A5D5D" w:rsidRDefault="00226618" w:rsidP="00F7409C">
      <w:r w:rsidRPr="00226618">
        <w:pict>
          <v:shape id="_x0000_i1028" type="#_x0000_t75" style="width:200.9pt;height:155.7pt">
            <v:imagedata r:id="rId8" o:title=""/>
          </v:shape>
        </w:pict>
      </w:r>
      <w:r w:rsidR="007A5D5D">
        <w:t xml:space="preserve"> </w:t>
      </w:r>
    </w:p>
    <w:p w:rsidR="00226618" w:rsidRDefault="00226618" w:rsidP="00F7409C">
      <w:r>
        <w:t>Figure 3</w:t>
      </w:r>
    </w:p>
    <w:p w:rsidR="00226618" w:rsidRDefault="00226618" w:rsidP="00F7409C"/>
    <w:p w:rsidR="00226618" w:rsidRDefault="00226618" w:rsidP="00F7409C">
      <w:r w:rsidRPr="00226618">
        <w:pict>
          <v:shape id="_x0000_i1029" type="#_x0000_t75" style="width:266.9pt;height:146.65pt">
            <v:imagedata r:id="rId9" o:title=""/>
          </v:shape>
        </w:pict>
      </w:r>
    </w:p>
    <w:p w:rsidR="00226618" w:rsidRDefault="00226618" w:rsidP="00F7409C">
      <w:r>
        <w:t>Figure 4</w:t>
      </w:r>
    </w:p>
    <w:p w:rsidR="00527259" w:rsidRDefault="00EF30AB" w:rsidP="00691C7C">
      <w:pPr>
        <w:pStyle w:val="Heading4"/>
      </w:pPr>
      <w:r>
        <w:lastRenderedPageBreak/>
        <w:t>“Easiness”</w:t>
      </w:r>
    </w:p>
    <w:p w:rsidR="00527259" w:rsidRDefault="00527259" w:rsidP="00F7409C">
      <w:r>
        <w:t>If we plot all the possible motion of the ship,</w:t>
      </w:r>
      <w:r w:rsidR="001E5CC3">
        <w:t xml:space="preserve"> we get the phase portrait of the ship.</w:t>
      </w:r>
      <w:r>
        <w:t xml:space="preserve"> </w:t>
      </w:r>
      <w:r w:rsidR="0036202D">
        <w:t>W</w:t>
      </w:r>
      <w:r w:rsidR="00366B3E">
        <w:t>e find</w:t>
      </w:r>
      <w:r w:rsidR="00FB39FF">
        <w:t xml:space="preserve"> out that</w:t>
      </w:r>
      <w:r w:rsidR="006824DA">
        <w:t xml:space="preserve"> all </w:t>
      </w:r>
      <w:r>
        <w:t xml:space="preserve">the </w:t>
      </w:r>
      <w:r w:rsidR="00B8698A">
        <w:t xml:space="preserve">curves </w:t>
      </w:r>
      <w:r w:rsidR="00572389">
        <w:t>will move away from the repe</w:t>
      </w:r>
      <w:r w:rsidR="00A57D00">
        <w:t>l</w:t>
      </w:r>
      <w:r>
        <w:t>ling posture to the attractive posture.</w:t>
      </w:r>
      <w:r w:rsidR="00F40950">
        <w:t xml:space="preserve"> Several curves are show in figure 5</w:t>
      </w:r>
    </w:p>
    <w:p w:rsidR="00F40950" w:rsidRDefault="00F40950" w:rsidP="00F7409C">
      <w:r w:rsidRPr="00F40950">
        <w:pict>
          <v:shape id="_x0000_i1030" type="#_x0000_t75" style="width:326.45pt;height:165.85pt">
            <v:imagedata r:id="rId10" o:title=""/>
          </v:shape>
        </w:pict>
      </w:r>
    </w:p>
    <w:p w:rsidR="00A97E82" w:rsidRDefault="00A97E82" w:rsidP="00F7409C">
      <w:r>
        <w:t>Figure 5</w:t>
      </w:r>
    </w:p>
    <w:p w:rsidR="00527259" w:rsidRDefault="00527259" w:rsidP="00F7409C"/>
    <w:p w:rsidR="00F40950" w:rsidRDefault="00527259" w:rsidP="00F40950">
      <w:r>
        <w:t>Thus</w:t>
      </w:r>
      <w:r w:rsidR="00F40950">
        <w:t xml:space="preserve"> we come to the conclusion</w:t>
      </w:r>
      <w:r>
        <w:t>,</w:t>
      </w:r>
      <w:r w:rsidR="00F40950" w:rsidRPr="00F40950">
        <w:t xml:space="preserve"> </w:t>
      </w:r>
      <w:r w:rsidR="00F40950">
        <w:t xml:space="preserve">the ship can automatically control maintain its left equilibrium posture. </w:t>
      </w:r>
    </w:p>
    <w:p w:rsidR="00527259" w:rsidRDefault="00527259" w:rsidP="00F7409C">
      <w:r>
        <w:t xml:space="preserve"> </w:t>
      </w:r>
      <w:r w:rsidR="00B625D7">
        <w:t xml:space="preserve">Ship can keep its upside up </w:t>
      </w:r>
      <w:r>
        <w:t xml:space="preserve">as long as the </w:t>
      </w:r>
      <w:r w:rsidR="00D662D5">
        <w:t>centre</w:t>
      </w:r>
      <w:r>
        <w:t xml:space="preserve"> of buoyancy force is above the </w:t>
      </w:r>
      <w:r w:rsidR="00D662D5">
        <w:t>centre</w:t>
      </w:r>
      <w:r>
        <w:t xml:space="preserve"> of gravity, </w:t>
      </w:r>
    </w:p>
    <w:p w:rsidR="00527259" w:rsidRDefault="00527259" w:rsidP="00F7409C">
      <w:r>
        <w:t xml:space="preserve">maintaining posture of the ship is </w:t>
      </w:r>
      <w:r w:rsidR="00D94BE0">
        <w:t>very”</w:t>
      </w:r>
      <w:r w:rsidR="009B276A">
        <w:t>easy”</w:t>
      </w:r>
      <w:r>
        <w:t>.</w:t>
      </w:r>
    </w:p>
    <w:p w:rsidR="00527259" w:rsidRDefault="00527259" w:rsidP="00F7409C"/>
    <w:p w:rsidR="00691C7C" w:rsidRDefault="006D7921" w:rsidP="003857B0">
      <w:pPr>
        <w:pStyle w:val="Heading4"/>
      </w:pPr>
      <w:r>
        <w:t>Different Ships</w:t>
      </w:r>
      <w:r w:rsidR="00A56BB0">
        <w:t xml:space="preserve"> </w:t>
      </w:r>
    </w:p>
    <w:p w:rsidR="00D94BE0" w:rsidRDefault="00527259" w:rsidP="00F7409C">
      <w:r>
        <w:t>Something inte</w:t>
      </w:r>
      <w:r w:rsidR="00CD5FFE">
        <w:t xml:space="preserve">resting in our analysis is the conclusion is independent of the </w:t>
      </w:r>
      <w:r w:rsidR="00D94BE0">
        <w:t>detail</w:t>
      </w:r>
      <w:r>
        <w:t xml:space="preserve"> information about the size, weight and design</w:t>
      </w:r>
      <w:r w:rsidR="004C43F9">
        <w:t xml:space="preserve"> of the ship</w:t>
      </w:r>
      <w:r>
        <w:t xml:space="preserve">. </w:t>
      </w:r>
    </w:p>
    <w:p w:rsidR="00527259" w:rsidRDefault="00527259" w:rsidP="00F7409C">
      <w:r>
        <w:t>It is obvious different ship will maintain its posture with different motion</w:t>
      </w:r>
      <w:r w:rsidR="00D94BE0">
        <w:t>s</w:t>
      </w:r>
      <w:r>
        <w:t xml:space="preserve">. </w:t>
      </w:r>
    </w:p>
    <w:p w:rsidR="007832C7" w:rsidRDefault="007832C7" w:rsidP="00F7409C">
      <w:r>
        <w:t>Or put in a different phrase, ship will adapt its motion during maintain posture when we change its parameters.</w:t>
      </w:r>
    </w:p>
    <w:p w:rsidR="009173AF" w:rsidRDefault="009173AF" w:rsidP="00F7409C"/>
    <w:p w:rsidR="000D03F3" w:rsidRDefault="000D03F3" w:rsidP="000D03F3">
      <w:r>
        <w:t xml:space="preserve">As long as the </w:t>
      </w:r>
      <w:r w:rsidR="007832C7">
        <w:t>centre</w:t>
      </w:r>
      <w:r>
        <w:t xml:space="preserve"> of buoyancy is above the </w:t>
      </w:r>
      <w:r w:rsidR="007832C7">
        <w:t>centre</w:t>
      </w:r>
      <w:r>
        <w:t xml:space="preserve"> of gravity, maintaining posture is “easy”.</w:t>
      </w:r>
    </w:p>
    <w:p w:rsidR="00E6779E" w:rsidRDefault="00A97E82" w:rsidP="000D03F3">
      <w:r>
        <w:t xml:space="preserve">One phase plot, all the ships share some properties: one repealing point, one attractive point and all motion curves moves away the repelling point to the attractive point. As how in figure </w:t>
      </w:r>
      <w:r w:rsidR="000B709C">
        <w:t>6</w:t>
      </w:r>
    </w:p>
    <w:p w:rsidR="000B709C" w:rsidRDefault="000B709C" w:rsidP="000D03F3">
      <w:r w:rsidRPr="000B709C">
        <w:pict>
          <v:shape id="_x0000_i1031" type="#_x0000_t75" style="width:311.75pt;height:146.65pt">
            <v:imagedata r:id="rId11" o:title=""/>
          </v:shape>
        </w:pict>
      </w:r>
    </w:p>
    <w:p w:rsidR="00847670" w:rsidRDefault="00847670" w:rsidP="000D03F3">
      <w:r>
        <w:t>Figure 6</w:t>
      </w:r>
    </w:p>
    <w:p w:rsidR="00527259" w:rsidRDefault="00527259" w:rsidP="00F7409C">
      <w:r>
        <w:t>Such properties are “topological property”.</w:t>
      </w:r>
    </w:p>
    <w:p w:rsidR="00527259" w:rsidRDefault="00527259" w:rsidP="00F7409C">
      <w:r>
        <w:lastRenderedPageBreak/>
        <w:t xml:space="preserve">As long as the topology is maintained, for different kinds of </w:t>
      </w:r>
      <w:proofErr w:type="spellStart"/>
      <w:r>
        <w:t>ship</w:t>
      </w:r>
      <w:proofErr w:type="gramStart"/>
      <w:r>
        <w:t>,</w:t>
      </w:r>
      <w:r w:rsidR="002F6E96">
        <w:t>m</w:t>
      </w:r>
      <w:r>
        <w:t>aintaining</w:t>
      </w:r>
      <w:proofErr w:type="spellEnd"/>
      <w:proofErr w:type="gramEnd"/>
      <w:r>
        <w:t xml:space="preserve"> posture is “easy”.</w:t>
      </w:r>
    </w:p>
    <w:p w:rsidR="00527259" w:rsidRDefault="00527259" w:rsidP="00F7409C"/>
    <w:p w:rsidR="00527259" w:rsidRDefault="003F1F7E" w:rsidP="003F1F7E">
      <w:pPr>
        <w:pStyle w:val="Heading4"/>
      </w:pPr>
      <w:r>
        <w:t xml:space="preserve">Global Motor Invariant </w:t>
      </w:r>
      <w:r w:rsidR="00434D0C">
        <w:t>and System Adaptation</w:t>
      </w:r>
    </w:p>
    <w:p w:rsidR="00527259" w:rsidRDefault="003F1F7E" w:rsidP="00F7409C">
      <w:r>
        <w:t>In our motion synthesis frame</w:t>
      </w:r>
      <w:r w:rsidR="00584242">
        <w:t>work, the topology is called global invariant, and they encapsulate the qualitative properties of a dynamic system.</w:t>
      </w:r>
    </w:p>
    <w:p w:rsidR="00584242" w:rsidRDefault="00584242" w:rsidP="00F7409C"/>
    <w:p w:rsidR="00A91879" w:rsidRDefault="00A91879" w:rsidP="00A91879">
      <w:r>
        <w:t>For “easy” task, no control is need.</w:t>
      </w:r>
    </w:p>
    <w:p w:rsidR="00584242" w:rsidRDefault="00584242" w:rsidP="00F7409C">
      <w:r>
        <w:t xml:space="preserve">Following this idea, </w:t>
      </w:r>
      <w:r w:rsidR="003F1F7E">
        <w:t>to find the “</w:t>
      </w:r>
      <w:r w:rsidR="00F346FB">
        <w:t xml:space="preserve">easy” </w:t>
      </w:r>
      <w:r>
        <w:t xml:space="preserve">motion </w:t>
      </w:r>
      <w:r w:rsidR="000D322F">
        <w:t>task</w:t>
      </w:r>
      <w:r w:rsidR="00D662D5">
        <w:t xml:space="preserve">, </w:t>
      </w:r>
      <w:r w:rsidR="00F346FB">
        <w:t xml:space="preserve">we should investigate </w:t>
      </w:r>
      <w:r>
        <w:t>the topology of the phase portrait.</w:t>
      </w:r>
    </w:p>
    <w:p w:rsidR="00204D4C" w:rsidRDefault="00204D4C" w:rsidP="00F7409C"/>
    <w:p w:rsidR="00204D4C" w:rsidRDefault="00204D4C" w:rsidP="00F7409C">
      <w:r>
        <w:t>Another important idea is motion will adapt when we change the parameters</w:t>
      </w:r>
      <w:r w:rsidR="00BD2FCE">
        <w:t xml:space="preserve"> of the dynamic system</w:t>
      </w:r>
      <w:r>
        <w:t>.</w:t>
      </w:r>
    </w:p>
    <w:p w:rsidR="00584242" w:rsidRDefault="00584242" w:rsidP="00584242">
      <w:pPr>
        <w:ind w:left="720"/>
      </w:pPr>
    </w:p>
    <w:p w:rsidR="00584242" w:rsidRDefault="00584242" w:rsidP="00584242">
      <w:pPr>
        <w:ind w:left="720"/>
      </w:pPr>
      <w:r>
        <w:t xml:space="preserve"> </w:t>
      </w:r>
    </w:p>
    <w:p w:rsidR="004F795B" w:rsidRDefault="004F795B" w:rsidP="004F795B">
      <w:pPr>
        <w:pStyle w:val="Heading3"/>
      </w:pPr>
      <w:r>
        <w:t>The Mass-Spring Vibration</w:t>
      </w:r>
    </w:p>
    <w:p w:rsidR="004F795B" w:rsidRPr="004F795B" w:rsidRDefault="003D2E99" w:rsidP="004F795B">
      <w:r>
        <w:t>Human can finish motion tasks require high accuracy.</w:t>
      </w:r>
    </w:p>
    <w:p w:rsidR="00B81F17" w:rsidRDefault="00584242" w:rsidP="004F795B">
      <w:r>
        <w:t xml:space="preserve">For dynamic motion synthesis, the key question facing both the computer graphic researcher and neural </w:t>
      </w:r>
      <w:r w:rsidR="00DB40D7">
        <w:t xml:space="preserve">science </w:t>
      </w:r>
      <w:r>
        <w:t xml:space="preserve">researchers is how the neural system solves the dynamic problem of motion. </w:t>
      </w:r>
    </w:p>
    <w:p w:rsidR="00C106C3" w:rsidRDefault="00B1580C" w:rsidP="004F795B">
      <w:r>
        <w:t>Th</w:t>
      </w:r>
      <w:r w:rsidR="00372ECD">
        <w:t>e biological motor control is very</w:t>
      </w:r>
      <w:r>
        <w:t xml:space="preserve"> </w:t>
      </w:r>
      <w:r w:rsidR="00345446">
        <w:t>complex;</w:t>
      </w:r>
      <w:r>
        <w:t xml:space="preserve"> it </w:t>
      </w:r>
      <w:r w:rsidR="00345446">
        <w:t>involves</w:t>
      </w:r>
      <w:r>
        <w:t xml:space="preserve"> </w:t>
      </w:r>
      <w:r w:rsidR="00345446">
        <w:t>chemical, neural</w:t>
      </w:r>
      <w:r>
        <w:t xml:space="preserve">, electrical and mechanical process. </w:t>
      </w:r>
    </w:p>
    <w:p w:rsidR="00584242" w:rsidRDefault="006418DE" w:rsidP="004F795B">
      <w:r>
        <w:t xml:space="preserve">The </w:t>
      </w:r>
      <w:r w:rsidR="004F4585">
        <w:t>question</w:t>
      </w:r>
      <w:r>
        <w:t xml:space="preserve"> is </w:t>
      </w:r>
      <w:r w:rsidR="00B1580C">
        <w:t xml:space="preserve">how </w:t>
      </w:r>
      <w:r w:rsidR="00372ECD">
        <w:t>neural systems</w:t>
      </w:r>
      <w:r w:rsidR="00B1580C">
        <w:t xml:space="preserve"> </w:t>
      </w:r>
      <w:r w:rsidR="004F4585">
        <w:t>solve</w:t>
      </w:r>
      <w:r w:rsidR="00523369">
        <w:t xml:space="preserve"> the complex dynamic problem </w:t>
      </w:r>
      <w:r w:rsidR="00B1580C">
        <w:t>instantly</w:t>
      </w:r>
      <w:r w:rsidR="00B81F17">
        <w:t xml:space="preserve"> with high accuracy</w:t>
      </w:r>
      <w:r w:rsidR="00B1580C">
        <w:t>.</w:t>
      </w:r>
    </w:p>
    <w:p w:rsidR="00B1580C" w:rsidRDefault="00B1580C" w:rsidP="00543C53">
      <w:r>
        <w:t>An alternative idea is we don</w:t>
      </w:r>
      <w:r w:rsidR="00AD47AE">
        <w:t xml:space="preserve">’t </w:t>
      </w:r>
      <w:r w:rsidR="008D53BE">
        <w:t xml:space="preserve">find the </w:t>
      </w:r>
      <w:r w:rsidR="00AD47AE">
        <w:t>solution</w:t>
      </w:r>
      <w:r w:rsidR="008D53BE">
        <w:t xml:space="preserve"> by solving the </w:t>
      </w:r>
      <w:r w:rsidR="00DF2642">
        <w:t>dynamics;</w:t>
      </w:r>
      <w:r>
        <w:t xml:space="preserve"> we only need to know how to transform one </w:t>
      </w:r>
      <w:r w:rsidR="00543C53">
        <w:t xml:space="preserve">solution </w:t>
      </w:r>
      <w:r>
        <w:t>into another.</w:t>
      </w:r>
    </w:p>
    <w:p w:rsidR="00345446" w:rsidRDefault="00B1580C" w:rsidP="00543C53">
      <w:r>
        <w:t xml:space="preserve">This idea is illustrative in the following </w:t>
      </w:r>
      <w:r w:rsidR="00345446">
        <w:t>mass spring example</w:t>
      </w:r>
    </w:p>
    <w:p w:rsidR="007627D2" w:rsidRDefault="007627D2" w:rsidP="00543C53"/>
    <w:p w:rsidR="007627D2" w:rsidRDefault="00847670" w:rsidP="00CE1C96">
      <w:pPr>
        <w:pStyle w:val="Heading4"/>
      </w:pPr>
      <w:r>
        <w:t>D</w:t>
      </w:r>
      <w:r w:rsidR="007627D2">
        <w:t>ynamics</w:t>
      </w:r>
    </w:p>
    <w:p w:rsidR="00847670" w:rsidRDefault="00847670" w:rsidP="00847670">
      <w:r>
        <w:pict>
          <v:shape id="_x0000_i1033" type="#_x0000_t75" style="width:186.2pt;height:136.1pt">
            <v:imagedata r:id="rId12" o:title=""/>
          </v:shape>
        </w:pict>
      </w:r>
    </w:p>
    <w:p w:rsidR="00951B2D" w:rsidRDefault="00951B2D" w:rsidP="00847670">
      <w:r>
        <w:t>Figure 7</w:t>
      </w:r>
    </w:p>
    <w:p w:rsidR="00B16F1A" w:rsidRDefault="00B16F1A" w:rsidP="00B16F1A">
      <w:r>
        <w:t>Although simple, this system in figure 7 captures some of the important properties of motor control system.</w:t>
      </w:r>
    </w:p>
    <w:p w:rsidR="00E97644" w:rsidRDefault="00E97644" w:rsidP="00E97644">
      <w:r>
        <w:t xml:space="preserve">The biological motor actuation or muscle works more like spring rather than the artificial electrical motor. </w:t>
      </w:r>
      <w:r w:rsidR="005E3EE5">
        <w:t xml:space="preserve">Neural </w:t>
      </w:r>
      <w:r w:rsidR="005C0B24">
        <w:t>control adjusts</w:t>
      </w:r>
      <w:r w:rsidR="005E3EE5">
        <w:t xml:space="preserve"> spring rather </w:t>
      </w:r>
      <w:r w:rsidR="009931C2">
        <w:t xml:space="preserve">applying </w:t>
      </w:r>
      <w:r w:rsidR="005E3EE5">
        <w:t>force direct at the mass (which model the skeleton).</w:t>
      </w:r>
    </w:p>
    <w:p w:rsidR="00E97644" w:rsidRDefault="00E97644" w:rsidP="00B16F1A"/>
    <w:p w:rsidR="00B16F1A" w:rsidRPr="00847670" w:rsidRDefault="00B16F1A" w:rsidP="00847670"/>
    <w:p w:rsidR="00CE1C96" w:rsidRDefault="00CE1C96" w:rsidP="00CE1C96">
      <w:r>
        <w:lastRenderedPageBreak/>
        <w:t>The can</w:t>
      </w:r>
      <w:r w:rsidR="001718C1">
        <w:t>on</w:t>
      </w:r>
      <w:r>
        <w:t>ical equation of mass spring system is equation (2)</w:t>
      </w:r>
    </w:p>
    <w:p w:rsidR="00CE1C96" w:rsidRDefault="00CE1C96" w:rsidP="00CE1C96">
      <w:r w:rsidRPr="00CE1C96">
        <w:pict>
          <v:shape id="_x0000_i1032" type="#_x0000_t75" style="width:65.95pt;height:16.95pt">
            <v:imagedata r:id="rId13" o:title=""/>
          </v:shape>
        </w:pict>
      </w:r>
      <w:r>
        <w:t>(2)</w:t>
      </w:r>
    </w:p>
    <w:p w:rsidR="00345446" w:rsidRDefault="00345446" w:rsidP="00CE1C96"/>
    <w:p w:rsidR="008350B4" w:rsidRDefault="008350B4" w:rsidP="00CE1C96">
      <w:r>
        <w:t xml:space="preserve">In a similar manner, we can draw the state of mass </w:t>
      </w:r>
      <w:r w:rsidR="005C0B24">
        <w:t>spring system on the phase plot, as show in figure 8</w:t>
      </w:r>
    </w:p>
    <w:p w:rsidR="005C0B24" w:rsidRDefault="005C0B24" w:rsidP="00CE1C96"/>
    <w:p w:rsidR="005C0B24" w:rsidRDefault="005659C1" w:rsidP="00CE1C96">
      <w:r w:rsidRPr="006521F0">
        <w:pict>
          <v:shape id="_x0000_i1034" type="#_x0000_t75" style="width:104.8pt;height:112.35pt">
            <v:imagedata r:id="rId14" o:title=""/>
          </v:shape>
        </w:pict>
      </w:r>
    </w:p>
    <w:p w:rsidR="001C4087" w:rsidRDefault="001C4087" w:rsidP="00CE1C96">
      <w:r>
        <w:t>Figure 8</w:t>
      </w:r>
    </w:p>
    <w:p w:rsidR="001C4087" w:rsidRDefault="003021FF" w:rsidP="005659C1">
      <w:pPr>
        <w:pStyle w:val="Heading4"/>
      </w:pPr>
      <w:r>
        <w:t xml:space="preserve">Symmetry </w:t>
      </w:r>
      <w:r w:rsidR="00706ED3">
        <w:t>and</w:t>
      </w:r>
      <w:r>
        <w:t xml:space="preserve"> Transformation</w:t>
      </w:r>
    </w:p>
    <w:p w:rsidR="00F507EE" w:rsidRPr="00F507EE" w:rsidRDefault="00F507EE" w:rsidP="00CE1C96">
      <w:r>
        <w:t xml:space="preserve">Even it is simple, it is highly unlikely the knowledge of the mass spring is encoded </w:t>
      </w:r>
      <w:r w:rsidR="00106D89">
        <w:t xml:space="preserve">in our brain </w:t>
      </w:r>
      <w:r w:rsidR="00DF1441">
        <w:t>in the form of equa</w:t>
      </w:r>
      <w:r>
        <w:t>tion</w:t>
      </w:r>
      <w:r w:rsidR="009611A9">
        <w:t xml:space="preserve"> (2).</w:t>
      </w:r>
    </w:p>
    <w:p w:rsidR="009611A9" w:rsidRDefault="009611A9" w:rsidP="00CE1C96">
      <w:r>
        <w:t>Very possible we know a possible motion like the red one.</w:t>
      </w:r>
    </w:p>
    <w:p w:rsidR="00B503B1" w:rsidRDefault="00A93897" w:rsidP="00CE1C96">
      <w:r>
        <w:t xml:space="preserve"> G</w:t>
      </w:r>
      <w:r w:rsidR="008350B4">
        <w:t>iven a state q, we can easily work out the motion</w:t>
      </w:r>
      <w:r w:rsidR="006521F0">
        <w:t xml:space="preserve"> curve</w:t>
      </w:r>
      <w:r w:rsidR="008350B4">
        <w:t xml:space="preserve">, it is on the </w:t>
      </w:r>
      <w:r w:rsidR="00E81DA4">
        <w:t xml:space="preserve">green </w:t>
      </w:r>
      <w:r w:rsidR="003021FF">
        <w:t>circle that shares the centre with the red one, but has</w:t>
      </w:r>
      <w:r w:rsidR="00B503B1">
        <w:t xml:space="preserve"> a bigger radius.</w:t>
      </w:r>
    </w:p>
    <w:p w:rsidR="0093312B" w:rsidRDefault="00B503B1" w:rsidP="00CE1C96">
      <w:r>
        <w:t xml:space="preserve"> W</w:t>
      </w:r>
      <w:r w:rsidR="003E290B">
        <w:t xml:space="preserve">e can say the </w:t>
      </w:r>
      <w:r>
        <w:t xml:space="preserve">green curve </w:t>
      </w:r>
      <w:r w:rsidR="003E290B">
        <w:t>is</w:t>
      </w:r>
      <w:r w:rsidR="0093312B">
        <w:t xml:space="preserve"> a scale transformed red curve</w:t>
      </w:r>
      <w:r w:rsidR="003E290B">
        <w:t>.</w:t>
      </w:r>
    </w:p>
    <w:p w:rsidR="008350B4" w:rsidRDefault="003E290B" w:rsidP="00CE1C96">
      <w:r>
        <w:t xml:space="preserve"> The </w:t>
      </w:r>
      <w:r w:rsidR="003021FF">
        <w:t>property</w:t>
      </w:r>
      <w:r>
        <w:t xml:space="preserve"> that we can transform one motion into another is called “symmetry”.</w:t>
      </w:r>
    </w:p>
    <w:p w:rsidR="003E290B" w:rsidRDefault="003E290B" w:rsidP="00CE1C96"/>
    <w:p w:rsidR="00E44AE4" w:rsidRDefault="00FA3A10" w:rsidP="00CE1C96">
      <w:r>
        <w:t>Using transformation</w:t>
      </w:r>
      <w:r w:rsidR="003E290B">
        <w:t xml:space="preserve">, the </w:t>
      </w:r>
      <w:r w:rsidR="00B76E5D">
        <w:t xml:space="preserve">new </w:t>
      </w:r>
      <w:r w:rsidR="003E290B">
        <w:t xml:space="preserve">motion can </w:t>
      </w:r>
      <w:r w:rsidR="00B76E5D">
        <w:t>be calculated</w:t>
      </w:r>
      <w:r w:rsidR="003E290B">
        <w:t xml:space="preserve"> easily.</w:t>
      </w:r>
    </w:p>
    <w:p w:rsidR="00345446" w:rsidRDefault="00C146D8" w:rsidP="00CE1C96">
      <w:r>
        <w:t xml:space="preserve"> In fact </w:t>
      </w:r>
      <w:r w:rsidR="003E290B">
        <w:t>we can</w:t>
      </w:r>
      <w:r w:rsidR="00E44AE4">
        <w:t xml:space="preserve"> ignore the complexity of the dynamic system</w:t>
      </w:r>
      <w:r w:rsidR="003E290B">
        <w:t>,</w:t>
      </w:r>
      <w:r w:rsidR="00A06147">
        <w:t xml:space="preserve"> </w:t>
      </w:r>
      <w:r w:rsidR="003E290B">
        <w:t xml:space="preserve">as long as we know the “symmetry </w:t>
      </w:r>
      <w:r w:rsidR="00941134">
        <w:t>“property</w:t>
      </w:r>
      <w:r w:rsidR="0090431B">
        <w:t xml:space="preserve"> of a dynamic system. Given one motion,</w:t>
      </w:r>
      <w:r w:rsidR="003E290B">
        <w:t xml:space="preserve"> we </w:t>
      </w:r>
      <w:r w:rsidR="005659C1">
        <w:t xml:space="preserve">can work out all </w:t>
      </w:r>
      <w:r w:rsidR="003E290B">
        <w:t>the possible motion</w:t>
      </w:r>
      <w:r w:rsidR="00EF4CCD">
        <w:t>s</w:t>
      </w:r>
      <w:r w:rsidR="003E290B">
        <w:t>.</w:t>
      </w:r>
    </w:p>
    <w:p w:rsidR="003E290B" w:rsidRDefault="003E290B" w:rsidP="00CE1C96"/>
    <w:p w:rsidR="00EF0742" w:rsidRDefault="00EF0742" w:rsidP="00EF0742">
      <w:pPr>
        <w:pStyle w:val="Heading4"/>
      </w:pPr>
      <w:r>
        <w:t>Dynamic Encoding</w:t>
      </w:r>
    </w:p>
    <w:p w:rsidR="00EF0742" w:rsidRDefault="00EF0742" w:rsidP="00CE1C96"/>
    <w:p w:rsidR="003E290B" w:rsidRDefault="003E290B" w:rsidP="00CE1C96">
      <w:r>
        <w:t xml:space="preserve">The dynamic system can be encoded in a </w:t>
      </w:r>
      <w:r w:rsidR="0035069D">
        <w:t xml:space="preserve">different </w:t>
      </w:r>
      <w:r>
        <w:t>manner,</w:t>
      </w:r>
    </w:p>
    <w:p w:rsidR="003E290B" w:rsidRDefault="003E290B" w:rsidP="00CE1C96">
      <w:r>
        <w:t xml:space="preserve">A possible </w:t>
      </w:r>
      <w:r w:rsidR="00256407">
        <w:t xml:space="preserve">way is store </w:t>
      </w:r>
      <w:r w:rsidR="00D8066E">
        <w:t xml:space="preserve">a </w:t>
      </w:r>
      <w:r>
        <w:t>motion curve and its symmetrical property.</w:t>
      </w:r>
    </w:p>
    <w:p w:rsidR="003E290B" w:rsidRDefault="007111E8" w:rsidP="00CE1C96">
      <w:r>
        <w:t>Impact of this idea for motor control is far reaching</w:t>
      </w:r>
      <w:r w:rsidR="003E290B">
        <w:t xml:space="preserve">. </w:t>
      </w:r>
    </w:p>
    <w:p w:rsidR="003E290B" w:rsidRDefault="002C7200" w:rsidP="00CE1C96">
      <w:r>
        <w:t>First, it</w:t>
      </w:r>
      <w:r w:rsidR="007111E8">
        <w:t xml:space="preserve"> greatly </w:t>
      </w:r>
      <w:r w:rsidR="00941134">
        <w:t>reduces</w:t>
      </w:r>
      <w:r w:rsidR="007111E8">
        <w:t xml:space="preserve"> the </w:t>
      </w:r>
      <w:r w:rsidR="003E290B">
        <w:t>computational cost</w:t>
      </w:r>
      <w:r w:rsidR="00BD056D">
        <w:t xml:space="preserve"> in motor control</w:t>
      </w:r>
      <w:r w:rsidR="003E290B">
        <w:t>.</w:t>
      </w:r>
    </w:p>
    <w:p w:rsidR="00941134" w:rsidRDefault="003E290B" w:rsidP="00CE1C96">
      <w:r>
        <w:t>It also provide</w:t>
      </w:r>
      <w:r w:rsidR="007F21C6">
        <w:t>s</w:t>
      </w:r>
      <w:r>
        <w:t xml:space="preserve"> us with an idea of motion perception. </w:t>
      </w:r>
    </w:p>
    <w:p w:rsidR="003E290B" w:rsidRDefault="003E290B" w:rsidP="00CE1C96">
      <w:r>
        <w:t xml:space="preserve">In fact we don’t calculate the details dynamic of </w:t>
      </w:r>
      <w:r w:rsidR="00F10466">
        <w:t>motion; we</w:t>
      </w:r>
      <w:r w:rsidR="00C573B7">
        <w:t xml:space="preserve"> can check the “symmetry”. If we can transformed the observed motion(green) into our memorized one (red)</w:t>
      </w:r>
      <w:r>
        <w:t>, than we think the motion are realistic, otherwise we detect artefacts.</w:t>
      </w:r>
    </w:p>
    <w:p w:rsidR="00F10466" w:rsidRDefault="00F10466" w:rsidP="00CE1C96"/>
    <w:p w:rsidR="00F10466" w:rsidRDefault="00F10466" w:rsidP="00CE1C96"/>
    <w:p w:rsidR="007244A6" w:rsidRDefault="00F10466" w:rsidP="00F10466">
      <w:pPr>
        <w:pStyle w:val="Heading4"/>
      </w:pPr>
      <w:r>
        <w:t>Local Motor Invariant</w:t>
      </w:r>
      <w:r w:rsidR="0057581C">
        <w:t xml:space="preserve"> and Transform </w:t>
      </w:r>
      <w:proofErr w:type="spellStart"/>
      <w:r w:rsidR="0057581C">
        <w:t>Adaption</w:t>
      </w:r>
      <w:proofErr w:type="spellEnd"/>
    </w:p>
    <w:p w:rsidR="009E3DB7" w:rsidRDefault="009E3DB7" w:rsidP="00CE1C96">
      <w:r>
        <w:t>When comparing the observed motion and the memorized motion,</w:t>
      </w:r>
      <w:r w:rsidR="007B5671">
        <w:t xml:space="preserve"> there is a better method than work out the transformation</w:t>
      </w:r>
      <w:r w:rsidR="008A28BD">
        <w:t xml:space="preserve"> directly</w:t>
      </w:r>
      <w:r w:rsidR="007B5671">
        <w:t>.</w:t>
      </w:r>
      <w:r w:rsidR="0071732E">
        <w:t xml:space="preserve"> Some property </w:t>
      </w:r>
      <w:r w:rsidR="0071732E">
        <w:lastRenderedPageBreak/>
        <w:t>should be kept invariant under such transformation, for the mass spring system, we can say the shape is kept during scale transformation.</w:t>
      </w:r>
      <w:r w:rsidR="00E62E03">
        <w:t xml:space="preserve"> From Differential Geometry view port, we can say the curvature is kept. From mechanical view, we can say for each motion, the energy is kept along the curve, and different motion is of different energy. </w:t>
      </w:r>
    </w:p>
    <w:p w:rsidR="000E3094" w:rsidRDefault="000E3094" w:rsidP="00CE1C96"/>
    <w:p w:rsidR="000E3094" w:rsidRDefault="000E3094" w:rsidP="00CE1C96">
      <w:r>
        <w:t xml:space="preserve">Energy and Curvature are called </w:t>
      </w:r>
      <w:r w:rsidR="00A5613D">
        <w:t>Local Invariant. And the transformation from one motion to another motion is called transform adaptation.</w:t>
      </w:r>
    </w:p>
    <w:p w:rsidR="0071732E" w:rsidRDefault="0071732E" w:rsidP="00CE1C96"/>
    <w:p w:rsidR="007244A6" w:rsidRDefault="007244A6" w:rsidP="00CE1C96"/>
    <w:p w:rsidR="007244A6" w:rsidRDefault="007244A6" w:rsidP="00CE1C96"/>
    <w:p w:rsidR="0001602F" w:rsidRDefault="008C41F6" w:rsidP="0001602F">
      <w:pPr>
        <w:pStyle w:val="Heading2"/>
      </w:pPr>
      <w:r>
        <w:t>Overview</w:t>
      </w:r>
      <w:r w:rsidR="003D01EA">
        <w:t xml:space="preserve"> of t</w:t>
      </w:r>
      <w:r w:rsidR="0001602F">
        <w:t>he Thesis</w:t>
      </w:r>
    </w:p>
    <w:p w:rsidR="004312BB" w:rsidRDefault="00434420" w:rsidP="00CE1C96">
      <w:r>
        <w:t>Global Motor Invariant</w:t>
      </w:r>
      <w:r w:rsidR="00D6276E">
        <w:t xml:space="preserve"> </w:t>
      </w:r>
      <w:r w:rsidR="00DB5E61">
        <w:t>contains the</w:t>
      </w:r>
      <w:r w:rsidR="00EA5364">
        <w:t xml:space="preserve"> qualitative properties while Local Motor I</w:t>
      </w:r>
      <w:r w:rsidR="004332F1">
        <w:t>nvariant contains</w:t>
      </w:r>
      <w:r w:rsidR="007244A6">
        <w:t xml:space="preserve"> quantitative properties. </w:t>
      </w:r>
    </w:p>
    <w:p w:rsidR="007244A6" w:rsidRDefault="007244A6" w:rsidP="00CE1C96"/>
    <w:p w:rsidR="00DB5E61" w:rsidRDefault="00DB5E61" w:rsidP="00CE1C96">
      <w:r>
        <w:t>For our motion synthesis method, the design idea is keep the both motor invariants. Motion Adaptation is achieved by changing the system parameters and changing the transformation.</w:t>
      </w:r>
    </w:p>
    <w:p w:rsidR="00DB5E61" w:rsidRDefault="00DB5E61" w:rsidP="00CE1C96"/>
    <w:p w:rsidR="007244A6" w:rsidRDefault="00C82E06" w:rsidP="00CE1C96">
      <w:r>
        <w:t xml:space="preserve">In application, this method </w:t>
      </w:r>
      <w:r w:rsidR="007244A6">
        <w:t xml:space="preserve">easy to compute and </w:t>
      </w:r>
      <w:r w:rsidR="004312BB">
        <w:t>result realistic motion</w:t>
      </w:r>
      <w:r w:rsidR="009F4275">
        <w:t xml:space="preserve"> adaptation</w:t>
      </w:r>
      <w:r w:rsidR="004312BB">
        <w:t>.</w:t>
      </w:r>
    </w:p>
    <w:p w:rsidR="00926A68" w:rsidRDefault="00926A68" w:rsidP="00CE1C96"/>
    <w:p w:rsidR="00926A68" w:rsidRDefault="00926A68" w:rsidP="003E290B">
      <w:pPr>
        <w:ind w:left="720"/>
      </w:pPr>
    </w:p>
    <w:p w:rsidR="003E290B" w:rsidRDefault="003E290B" w:rsidP="003E290B">
      <w:pPr>
        <w:ind w:left="720"/>
      </w:pPr>
    </w:p>
    <w:p w:rsidR="00382C5D" w:rsidRDefault="00382C5D" w:rsidP="00AA0F09">
      <w:r>
        <w:t>This thesis</w:t>
      </w:r>
      <w:r w:rsidR="004312BB">
        <w:t xml:space="preserve"> is organized as follows.</w:t>
      </w:r>
    </w:p>
    <w:p w:rsidR="004312BB" w:rsidRDefault="004312BB" w:rsidP="00AA0F09">
      <w:r>
        <w:t xml:space="preserve"> </w:t>
      </w:r>
    </w:p>
    <w:p w:rsidR="00DA49A3" w:rsidRDefault="0085689E" w:rsidP="00AA0F09">
      <w:r>
        <w:t xml:space="preserve">In </w:t>
      </w:r>
      <w:r w:rsidR="008944D8">
        <w:t>Chapter</w:t>
      </w:r>
      <w:r w:rsidR="004312BB">
        <w:t xml:space="preserve"> 2</w:t>
      </w:r>
      <w:r w:rsidR="00EB3A69">
        <w:t>,</w:t>
      </w:r>
      <w:r w:rsidR="008944D8">
        <w:t xml:space="preserve"> </w:t>
      </w:r>
      <w:r w:rsidR="004312BB">
        <w:t xml:space="preserve">we will </w:t>
      </w:r>
      <w:r w:rsidR="00054899">
        <w:t>discuss</w:t>
      </w:r>
      <w:r w:rsidR="004312BB">
        <w:t xml:space="preserve"> some background of motion synthesis research and </w:t>
      </w:r>
      <w:r w:rsidR="003C3243">
        <w:t xml:space="preserve">biological </w:t>
      </w:r>
      <w:r w:rsidR="004312BB">
        <w:t xml:space="preserve">motor control research. These are the motivation </w:t>
      </w:r>
      <w:r w:rsidR="00DA49A3">
        <w:t>and justification of our ideas.</w:t>
      </w:r>
    </w:p>
    <w:p w:rsidR="00DA49A3" w:rsidRDefault="00DA49A3" w:rsidP="00AA0F09">
      <w:r>
        <w:t xml:space="preserve"> </w:t>
      </w:r>
    </w:p>
    <w:p w:rsidR="004312BB" w:rsidRDefault="00DA49A3" w:rsidP="00AA0F09">
      <w:r>
        <w:t>I</w:t>
      </w:r>
      <w:r w:rsidR="008702CD">
        <w:t xml:space="preserve">n </w:t>
      </w:r>
      <w:r w:rsidR="008944D8">
        <w:t>Chapter</w:t>
      </w:r>
      <w:r w:rsidR="00A6251D">
        <w:t xml:space="preserve"> 3</w:t>
      </w:r>
      <w:r w:rsidR="00587091">
        <w:t>,</w:t>
      </w:r>
      <w:r w:rsidR="004312BB">
        <w:t xml:space="preserve"> we will focus</w:t>
      </w:r>
      <w:r w:rsidR="005831FA">
        <w:t xml:space="preserve"> on the Global Motor I</w:t>
      </w:r>
      <w:r w:rsidR="004312BB">
        <w:t>nvariant. We try to ident</w:t>
      </w:r>
      <w:r w:rsidR="008F33B7">
        <w:t>if</w:t>
      </w:r>
      <w:r w:rsidR="004312BB">
        <w:t xml:space="preserve">y the qualitative properties </w:t>
      </w:r>
      <w:r w:rsidR="00E506AA">
        <w:t>of motion and investigate method</w:t>
      </w:r>
      <w:r w:rsidR="004312BB">
        <w:t xml:space="preserve"> maintain</w:t>
      </w:r>
      <w:r w:rsidR="001A6221">
        <w:t>ing</w:t>
      </w:r>
      <w:r w:rsidR="004312BB">
        <w:t xml:space="preserve"> the global motor invariant based on some biological ideas.</w:t>
      </w:r>
    </w:p>
    <w:p w:rsidR="004312BB" w:rsidRDefault="004312BB" w:rsidP="00AA0F09"/>
    <w:p w:rsidR="004312BB" w:rsidRDefault="008E1C69" w:rsidP="00AA0F09">
      <w:r>
        <w:t>In C</w:t>
      </w:r>
      <w:r w:rsidR="00A6251D">
        <w:t>hapter 4</w:t>
      </w:r>
      <w:r w:rsidR="00587091">
        <w:t>,</w:t>
      </w:r>
      <w:r w:rsidR="004312BB">
        <w:t xml:space="preserve"> we </w:t>
      </w:r>
      <w:r w:rsidR="00EB3A69">
        <w:t>discuss</w:t>
      </w:r>
      <w:r w:rsidR="004312BB">
        <w:t xml:space="preserve"> on the idea of Local Motor Invariant and Symmetry.</w:t>
      </w:r>
    </w:p>
    <w:p w:rsidR="004312BB" w:rsidRDefault="00EB3A69" w:rsidP="00AA0F09">
      <w:r>
        <w:t>Mathematical tools are</w:t>
      </w:r>
      <w:r w:rsidR="004312BB">
        <w:t xml:space="preserve"> developed and</w:t>
      </w:r>
      <w:r>
        <w:t xml:space="preserve"> we show how to apply control effort to ensure symmetry</w:t>
      </w:r>
      <w:r w:rsidR="004312BB">
        <w:t>. We show the computational complexity is greatly reduced by symmetry.</w:t>
      </w:r>
    </w:p>
    <w:p w:rsidR="004312BB" w:rsidRDefault="004312BB" w:rsidP="00AA0F09"/>
    <w:p w:rsidR="004312BB" w:rsidRDefault="00F32F44" w:rsidP="00AA0F09">
      <w:r>
        <w:t>In chapter 5</w:t>
      </w:r>
      <w:r w:rsidR="002F1BA8">
        <w:t>,</w:t>
      </w:r>
      <w:r w:rsidR="00A964F7">
        <w:t xml:space="preserve"> w</w:t>
      </w:r>
      <w:r w:rsidR="004312BB">
        <w:t>e discuss how the Global Motor Invariant and Local Motor Invariant Controller work together. Simple example is included to discuss the mathematical idea. Also we give an idea about how to con</w:t>
      </w:r>
      <w:r w:rsidR="001B1940">
        <w:t>nect motion primitives together to form more complex motion behaviour.</w:t>
      </w:r>
    </w:p>
    <w:p w:rsidR="004312BB" w:rsidRDefault="004312BB" w:rsidP="00AA0F09"/>
    <w:p w:rsidR="004312BB" w:rsidRDefault="009D6477" w:rsidP="00AA0F09">
      <w:r>
        <w:t xml:space="preserve">Chapter 3, 4, 5 lay the </w:t>
      </w:r>
      <w:r w:rsidR="001B736E">
        <w:t>theory foundation</w:t>
      </w:r>
      <w:r w:rsidR="004312BB">
        <w:t xml:space="preserve"> f</w:t>
      </w:r>
      <w:r w:rsidR="00A6251D">
        <w:t>or the motion synthesis control and be treated as the Motion Invariant Theory.</w:t>
      </w:r>
    </w:p>
    <w:p w:rsidR="00A6251D" w:rsidRDefault="00A6251D" w:rsidP="00AA0F09"/>
    <w:p w:rsidR="00A6251D" w:rsidRDefault="00A6251D" w:rsidP="00AA0F09">
      <w:r>
        <w:t>In Chap</w:t>
      </w:r>
      <w:r w:rsidR="000677A9">
        <w:t>t</w:t>
      </w:r>
      <w:r>
        <w:t xml:space="preserve">er 6, we </w:t>
      </w:r>
      <w:r w:rsidR="009D6477">
        <w:t>focus on synthesizing</w:t>
      </w:r>
      <w:r>
        <w:t xml:space="preserve"> motion of one motion primitives</w:t>
      </w:r>
    </w:p>
    <w:p w:rsidR="00A6251D" w:rsidRDefault="00A6251D" w:rsidP="00AA0F09">
      <w:r>
        <w:lastRenderedPageBreak/>
        <w:t xml:space="preserve"> </w:t>
      </w:r>
      <w:proofErr w:type="gramStart"/>
      <w:r>
        <w:t>we</w:t>
      </w:r>
      <w:proofErr w:type="gramEnd"/>
      <w:r>
        <w:t xml:space="preserve"> apply our method for one of the most interesting and challenging motion synthesis research topic, bipedal walking. We show how our method main the stability and adaptive to different walking situation.</w:t>
      </w:r>
    </w:p>
    <w:p w:rsidR="00A6251D" w:rsidRDefault="00A6251D" w:rsidP="00AA0F09"/>
    <w:p w:rsidR="00A6251D" w:rsidRDefault="00A6251D" w:rsidP="00AA0F09"/>
    <w:p w:rsidR="00A6251D" w:rsidRDefault="00110D99" w:rsidP="00AA0F09">
      <w:r>
        <w:t xml:space="preserve">In </w:t>
      </w:r>
      <w:r w:rsidR="00107806">
        <w:t>Chapter</w:t>
      </w:r>
      <w:r>
        <w:t xml:space="preserve"> 7, w</w:t>
      </w:r>
      <w:r w:rsidR="00A6251D">
        <w:t>e will di</w:t>
      </w:r>
      <w:r w:rsidR="00613D33">
        <w:t>s</w:t>
      </w:r>
      <w:r w:rsidR="00A6251D">
        <w:t>cuss how to connecting motion primitives together.</w:t>
      </w:r>
    </w:p>
    <w:p w:rsidR="00A6251D" w:rsidRDefault="00A6251D" w:rsidP="00AA0F09">
      <w:r>
        <w:t xml:space="preserve">New Motion Primitives </w:t>
      </w:r>
      <w:r w:rsidR="00CF5C51">
        <w:t>(the balancing)</w:t>
      </w:r>
      <w:r>
        <w:t xml:space="preserve"> is developed</w:t>
      </w:r>
      <w:r w:rsidR="008E5C58">
        <w:t>. We show how we an approximate with discrete motion with periodic motion</w:t>
      </w:r>
      <w:r>
        <w:t>. We show how different motion primitives connected together by switching the motion from stance to walk and from walk to stance.</w:t>
      </w:r>
    </w:p>
    <w:p w:rsidR="00A6251D" w:rsidRDefault="00A6251D" w:rsidP="00AA0F09"/>
    <w:p w:rsidR="00A6251D" w:rsidRDefault="00A6251D" w:rsidP="00AA0F09">
      <w:r>
        <w:t xml:space="preserve">In </w:t>
      </w:r>
      <w:r w:rsidR="00107806">
        <w:t>Chapter</w:t>
      </w:r>
      <w:r>
        <w:t xml:space="preserve"> 8</w:t>
      </w:r>
      <w:r w:rsidR="00107806">
        <w:t>,</w:t>
      </w:r>
      <w:r w:rsidR="00746964">
        <w:t xml:space="preserve"> w</w:t>
      </w:r>
      <w:r>
        <w:t xml:space="preserve">e </w:t>
      </w:r>
      <w:r w:rsidR="00107806">
        <w:t>discuss</w:t>
      </w:r>
      <w:r>
        <w:t xml:space="preserve"> about extend the basic idea to more complex system, or scale our method to address system with more difficult motion tasks. </w:t>
      </w:r>
      <w:r w:rsidR="00E10895">
        <w:t xml:space="preserve">Three possible </w:t>
      </w:r>
      <w:r w:rsidR="009D7A83">
        <w:t>ideas</w:t>
      </w:r>
      <w:r w:rsidR="00E10895">
        <w:t xml:space="preserve"> </w:t>
      </w:r>
      <w:r w:rsidR="009D7A83">
        <w:t xml:space="preserve">discussed are </w:t>
      </w:r>
      <w:r w:rsidR="00E10895">
        <w:t xml:space="preserve">the reduction, </w:t>
      </w:r>
      <w:r w:rsidR="004349A2">
        <w:t>mechanical coupling and ad-hoc manner. The three idea</w:t>
      </w:r>
      <w:r w:rsidR="00E43BBD">
        <w:t>s</w:t>
      </w:r>
      <w:r w:rsidR="004349A2">
        <w:t xml:space="preserve"> </w:t>
      </w:r>
      <w:r w:rsidR="00FE458A">
        <w:t>apply</w:t>
      </w:r>
      <w:r w:rsidR="004349A2">
        <w:t xml:space="preserve"> to different </w:t>
      </w:r>
      <w:r w:rsidR="00A03883">
        <w:t xml:space="preserve">types of </w:t>
      </w:r>
      <w:r w:rsidR="004349A2">
        <w:t>biomechanical system.</w:t>
      </w:r>
    </w:p>
    <w:p w:rsidR="004349A2" w:rsidRDefault="00193805" w:rsidP="00AA0F09">
      <w:r>
        <w:t>Hopefully</w:t>
      </w:r>
      <w:r w:rsidR="004349A2">
        <w:t xml:space="preserve"> </w:t>
      </w:r>
      <w:r w:rsidR="002B2178">
        <w:t xml:space="preserve">they </w:t>
      </w:r>
      <w:r w:rsidR="004349A2">
        <w:t>will help us to synthesis motion we have not achieved yet.</w:t>
      </w:r>
    </w:p>
    <w:p w:rsidR="004349A2" w:rsidRDefault="004349A2" w:rsidP="00AA0F09"/>
    <w:p w:rsidR="004349A2" w:rsidRDefault="004349A2" w:rsidP="00AA0F09">
      <w:r>
        <w:t xml:space="preserve">In </w:t>
      </w:r>
      <w:r w:rsidR="00FE458A">
        <w:t>Chapter</w:t>
      </w:r>
      <w:r>
        <w:t xml:space="preserve"> 9</w:t>
      </w:r>
      <w:r w:rsidR="006F4CE1">
        <w:t>, w</w:t>
      </w:r>
      <w:r>
        <w:t xml:space="preserve">e will discuss about some future work. After a retrospective </w:t>
      </w:r>
      <w:r w:rsidR="000416D7">
        <w:t xml:space="preserve">discussion, </w:t>
      </w:r>
      <w:r>
        <w:t xml:space="preserve">we </w:t>
      </w:r>
      <w:r w:rsidR="00FE458A">
        <w:t xml:space="preserve">proposed </w:t>
      </w:r>
      <w:r w:rsidR="007C2C28">
        <w:t>some new question and ideas for graphics and neural science</w:t>
      </w:r>
      <w:r w:rsidR="006E6E0C">
        <w:t xml:space="preserve"> for further research</w:t>
      </w:r>
      <w:r w:rsidR="007C2C28">
        <w:t>.</w:t>
      </w:r>
    </w:p>
    <w:p w:rsidR="00A77B3E" w:rsidRDefault="00A77B3E" w:rsidP="00193805"/>
    <w:p w:rsidR="00A77B3E" w:rsidRDefault="00A77B3E"/>
    <w:sectPr w:rsidR="00A77B3E" w:rsidSect="0079383C">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FB01084">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3E2E9D6">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43E88D7A">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18CE1EBA">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3E22F4E2">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158024DE">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9E0475B2">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BFD4A0E0">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4F9807D4">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2A74F6AA">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945636DA">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9F48F644">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2D904874">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C560A64">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03227BA0">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47DE7FFC">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857690F2">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02A4A056">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20730482"/>
    <w:multiLevelType w:val="hybridMultilevel"/>
    <w:tmpl w:val="F78C4F2A"/>
    <w:lvl w:ilvl="0" w:tplc="3D72B9F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CDA0271"/>
    <w:multiLevelType w:val="hybridMultilevel"/>
    <w:tmpl w:val="1B665AF6"/>
    <w:lvl w:ilvl="0" w:tplc="0E366DB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800E78"/>
    <w:multiLevelType w:val="hybridMultilevel"/>
    <w:tmpl w:val="89FE6306"/>
    <w:lvl w:ilvl="0" w:tplc="7F1A99D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0D745B"/>
    <w:multiLevelType w:val="hybridMultilevel"/>
    <w:tmpl w:val="FFFAC83E"/>
    <w:lvl w:ilvl="0" w:tplc="2402CC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proofState w:spelling="clean" w:grammar="clean"/>
  <w:stylePaneFormatFilter w:val="3F01"/>
  <w:doNotTrackMoves/>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0EB6"/>
    <w:rsid w:val="00002492"/>
    <w:rsid w:val="0000265E"/>
    <w:rsid w:val="00004497"/>
    <w:rsid w:val="00006A7E"/>
    <w:rsid w:val="00007A54"/>
    <w:rsid w:val="00007D2D"/>
    <w:rsid w:val="00012BA7"/>
    <w:rsid w:val="0001602F"/>
    <w:rsid w:val="00017389"/>
    <w:rsid w:val="00022DBB"/>
    <w:rsid w:val="0002789B"/>
    <w:rsid w:val="000416D7"/>
    <w:rsid w:val="00054899"/>
    <w:rsid w:val="00060704"/>
    <w:rsid w:val="00061ED2"/>
    <w:rsid w:val="00063C21"/>
    <w:rsid w:val="000677A9"/>
    <w:rsid w:val="00071716"/>
    <w:rsid w:val="00090254"/>
    <w:rsid w:val="000A49B5"/>
    <w:rsid w:val="000A4FB2"/>
    <w:rsid w:val="000B535F"/>
    <w:rsid w:val="000B66CC"/>
    <w:rsid w:val="000B709C"/>
    <w:rsid w:val="000B7605"/>
    <w:rsid w:val="000B7F7F"/>
    <w:rsid w:val="000D03F3"/>
    <w:rsid w:val="000D322F"/>
    <w:rsid w:val="000D4860"/>
    <w:rsid w:val="000E3094"/>
    <w:rsid w:val="000F3993"/>
    <w:rsid w:val="00106D89"/>
    <w:rsid w:val="001077FB"/>
    <w:rsid w:val="00107806"/>
    <w:rsid w:val="00110D99"/>
    <w:rsid w:val="00112E67"/>
    <w:rsid w:val="00127951"/>
    <w:rsid w:val="00130281"/>
    <w:rsid w:val="0014152C"/>
    <w:rsid w:val="0014152D"/>
    <w:rsid w:val="00152699"/>
    <w:rsid w:val="00152811"/>
    <w:rsid w:val="001538EC"/>
    <w:rsid w:val="001718C1"/>
    <w:rsid w:val="00173D80"/>
    <w:rsid w:val="00182705"/>
    <w:rsid w:val="001834D2"/>
    <w:rsid w:val="00187988"/>
    <w:rsid w:val="00193805"/>
    <w:rsid w:val="00194AD5"/>
    <w:rsid w:val="00194B47"/>
    <w:rsid w:val="001A6221"/>
    <w:rsid w:val="001A7A8D"/>
    <w:rsid w:val="001B1706"/>
    <w:rsid w:val="001B1940"/>
    <w:rsid w:val="001B3A4D"/>
    <w:rsid w:val="001B736E"/>
    <w:rsid w:val="001C129C"/>
    <w:rsid w:val="001C4087"/>
    <w:rsid w:val="001C465A"/>
    <w:rsid w:val="001C7F35"/>
    <w:rsid w:val="001D2A80"/>
    <w:rsid w:val="001D3C4D"/>
    <w:rsid w:val="001E27FE"/>
    <w:rsid w:val="001E2E08"/>
    <w:rsid w:val="001E5CC3"/>
    <w:rsid w:val="001E781B"/>
    <w:rsid w:val="001F544D"/>
    <w:rsid w:val="001F717D"/>
    <w:rsid w:val="002005A3"/>
    <w:rsid w:val="00203072"/>
    <w:rsid w:val="00204D4C"/>
    <w:rsid w:val="00205579"/>
    <w:rsid w:val="00211A4D"/>
    <w:rsid w:val="00216F4E"/>
    <w:rsid w:val="00226618"/>
    <w:rsid w:val="00230F26"/>
    <w:rsid w:val="00235E5D"/>
    <w:rsid w:val="00236D69"/>
    <w:rsid w:val="00241B52"/>
    <w:rsid w:val="0025296E"/>
    <w:rsid w:val="00256407"/>
    <w:rsid w:val="00256F35"/>
    <w:rsid w:val="00270306"/>
    <w:rsid w:val="00274F53"/>
    <w:rsid w:val="00283239"/>
    <w:rsid w:val="0029062D"/>
    <w:rsid w:val="00291CC0"/>
    <w:rsid w:val="00297DC0"/>
    <w:rsid w:val="002A4E65"/>
    <w:rsid w:val="002B2178"/>
    <w:rsid w:val="002B72E1"/>
    <w:rsid w:val="002C0B5E"/>
    <w:rsid w:val="002C0D26"/>
    <w:rsid w:val="002C3985"/>
    <w:rsid w:val="002C5A35"/>
    <w:rsid w:val="002C5BD1"/>
    <w:rsid w:val="002C6600"/>
    <w:rsid w:val="002C7200"/>
    <w:rsid w:val="002C73BE"/>
    <w:rsid w:val="002C7608"/>
    <w:rsid w:val="002D0A1A"/>
    <w:rsid w:val="002D1194"/>
    <w:rsid w:val="002E0C64"/>
    <w:rsid w:val="002E4201"/>
    <w:rsid w:val="002E4EE5"/>
    <w:rsid w:val="002E78DC"/>
    <w:rsid w:val="002F1BA8"/>
    <w:rsid w:val="002F6498"/>
    <w:rsid w:val="002F6E96"/>
    <w:rsid w:val="003021FF"/>
    <w:rsid w:val="00311927"/>
    <w:rsid w:val="00327B0B"/>
    <w:rsid w:val="00333723"/>
    <w:rsid w:val="00345446"/>
    <w:rsid w:val="0035069D"/>
    <w:rsid w:val="00350D7A"/>
    <w:rsid w:val="00353979"/>
    <w:rsid w:val="00354E04"/>
    <w:rsid w:val="0036202D"/>
    <w:rsid w:val="00366B3E"/>
    <w:rsid w:val="00371882"/>
    <w:rsid w:val="00372ECD"/>
    <w:rsid w:val="00382C5D"/>
    <w:rsid w:val="0038351F"/>
    <w:rsid w:val="003857B0"/>
    <w:rsid w:val="00386C0C"/>
    <w:rsid w:val="00390967"/>
    <w:rsid w:val="00391498"/>
    <w:rsid w:val="003A6CA1"/>
    <w:rsid w:val="003B71B6"/>
    <w:rsid w:val="003C3243"/>
    <w:rsid w:val="003D01EA"/>
    <w:rsid w:val="003D2E99"/>
    <w:rsid w:val="003D3525"/>
    <w:rsid w:val="003E290B"/>
    <w:rsid w:val="003F1F7E"/>
    <w:rsid w:val="003F5647"/>
    <w:rsid w:val="003F6102"/>
    <w:rsid w:val="003F76CE"/>
    <w:rsid w:val="00400F4B"/>
    <w:rsid w:val="0042183B"/>
    <w:rsid w:val="00422E5E"/>
    <w:rsid w:val="004237AB"/>
    <w:rsid w:val="00430DBB"/>
    <w:rsid w:val="004312BB"/>
    <w:rsid w:val="004332F1"/>
    <w:rsid w:val="00434420"/>
    <w:rsid w:val="004349A2"/>
    <w:rsid w:val="00434B64"/>
    <w:rsid w:val="00434D0C"/>
    <w:rsid w:val="004352D8"/>
    <w:rsid w:val="00437406"/>
    <w:rsid w:val="00450AD7"/>
    <w:rsid w:val="004554B0"/>
    <w:rsid w:val="00466E3A"/>
    <w:rsid w:val="004718BC"/>
    <w:rsid w:val="00472F39"/>
    <w:rsid w:val="0047304B"/>
    <w:rsid w:val="00473590"/>
    <w:rsid w:val="00474602"/>
    <w:rsid w:val="004776C4"/>
    <w:rsid w:val="00477942"/>
    <w:rsid w:val="0049666E"/>
    <w:rsid w:val="004A1904"/>
    <w:rsid w:val="004A3454"/>
    <w:rsid w:val="004B1FF6"/>
    <w:rsid w:val="004B3A63"/>
    <w:rsid w:val="004C1BAC"/>
    <w:rsid w:val="004C43F9"/>
    <w:rsid w:val="004D2139"/>
    <w:rsid w:val="004D5CE9"/>
    <w:rsid w:val="004D798A"/>
    <w:rsid w:val="004E071C"/>
    <w:rsid w:val="004E6EF6"/>
    <w:rsid w:val="004F22CA"/>
    <w:rsid w:val="004F4585"/>
    <w:rsid w:val="004F70F0"/>
    <w:rsid w:val="004F795B"/>
    <w:rsid w:val="005043B9"/>
    <w:rsid w:val="00512D67"/>
    <w:rsid w:val="005175EA"/>
    <w:rsid w:val="00521BD7"/>
    <w:rsid w:val="00523369"/>
    <w:rsid w:val="00527259"/>
    <w:rsid w:val="005273D4"/>
    <w:rsid w:val="00527D07"/>
    <w:rsid w:val="00543C53"/>
    <w:rsid w:val="00550524"/>
    <w:rsid w:val="005568C8"/>
    <w:rsid w:val="00561F72"/>
    <w:rsid w:val="00562BFB"/>
    <w:rsid w:val="00562CF8"/>
    <w:rsid w:val="00565623"/>
    <w:rsid w:val="005659C1"/>
    <w:rsid w:val="00572389"/>
    <w:rsid w:val="00575707"/>
    <w:rsid w:val="0057581C"/>
    <w:rsid w:val="005831FA"/>
    <w:rsid w:val="00584242"/>
    <w:rsid w:val="00584DC4"/>
    <w:rsid w:val="0058555A"/>
    <w:rsid w:val="00587091"/>
    <w:rsid w:val="00592651"/>
    <w:rsid w:val="005A18AD"/>
    <w:rsid w:val="005A2120"/>
    <w:rsid w:val="005A6938"/>
    <w:rsid w:val="005C0598"/>
    <w:rsid w:val="005C0B24"/>
    <w:rsid w:val="005C0DDD"/>
    <w:rsid w:val="005D0797"/>
    <w:rsid w:val="005D4930"/>
    <w:rsid w:val="005D571F"/>
    <w:rsid w:val="005D66B7"/>
    <w:rsid w:val="005E3EE5"/>
    <w:rsid w:val="005F07BA"/>
    <w:rsid w:val="00602924"/>
    <w:rsid w:val="00613D33"/>
    <w:rsid w:val="00616B3B"/>
    <w:rsid w:val="006263CB"/>
    <w:rsid w:val="0062697C"/>
    <w:rsid w:val="0063710B"/>
    <w:rsid w:val="006418DE"/>
    <w:rsid w:val="00644312"/>
    <w:rsid w:val="0064685E"/>
    <w:rsid w:val="00650550"/>
    <w:rsid w:val="006521F0"/>
    <w:rsid w:val="00670D79"/>
    <w:rsid w:val="006732BC"/>
    <w:rsid w:val="00675BF1"/>
    <w:rsid w:val="006773BD"/>
    <w:rsid w:val="00677B33"/>
    <w:rsid w:val="006824DA"/>
    <w:rsid w:val="00691C7C"/>
    <w:rsid w:val="0069681C"/>
    <w:rsid w:val="00697CB1"/>
    <w:rsid w:val="00697DA8"/>
    <w:rsid w:val="006A1AD0"/>
    <w:rsid w:val="006B0F48"/>
    <w:rsid w:val="006B1EF1"/>
    <w:rsid w:val="006B581D"/>
    <w:rsid w:val="006C05EA"/>
    <w:rsid w:val="006C4776"/>
    <w:rsid w:val="006C5383"/>
    <w:rsid w:val="006C5440"/>
    <w:rsid w:val="006D7771"/>
    <w:rsid w:val="006D7921"/>
    <w:rsid w:val="006E6E0C"/>
    <w:rsid w:val="006F49E8"/>
    <w:rsid w:val="006F4CE1"/>
    <w:rsid w:val="006F5029"/>
    <w:rsid w:val="006F741E"/>
    <w:rsid w:val="00706ED3"/>
    <w:rsid w:val="00710224"/>
    <w:rsid w:val="007111E8"/>
    <w:rsid w:val="00711C0E"/>
    <w:rsid w:val="0071399C"/>
    <w:rsid w:val="0071732E"/>
    <w:rsid w:val="00723EBE"/>
    <w:rsid w:val="007244A6"/>
    <w:rsid w:val="007349A0"/>
    <w:rsid w:val="00736AA0"/>
    <w:rsid w:val="00740A2E"/>
    <w:rsid w:val="00740A51"/>
    <w:rsid w:val="00743D31"/>
    <w:rsid w:val="00746964"/>
    <w:rsid w:val="00747050"/>
    <w:rsid w:val="00750C1C"/>
    <w:rsid w:val="007513FD"/>
    <w:rsid w:val="00753C49"/>
    <w:rsid w:val="00755916"/>
    <w:rsid w:val="00757066"/>
    <w:rsid w:val="007623EE"/>
    <w:rsid w:val="007627D2"/>
    <w:rsid w:val="0076542B"/>
    <w:rsid w:val="00767DCE"/>
    <w:rsid w:val="00772E18"/>
    <w:rsid w:val="00775404"/>
    <w:rsid w:val="007832C7"/>
    <w:rsid w:val="0079383C"/>
    <w:rsid w:val="00793ED9"/>
    <w:rsid w:val="007956CA"/>
    <w:rsid w:val="0079651B"/>
    <w:rsid w:val="007A30EE"/>
    <w:rsid w:val="007A5D5D"/>
    <w:rsid w:val="007B3087"/>
    <w:rsid w:val="007B5671"/>
    <w:rsid w:val="007B59CF"/>
    <w:rsid w:val="007B7B8B"/>
    <w:rsid w:val="007C2C28"/>
    <w:rsid w:val="007C54C4"/>
    <w:rsid w:val="007C72A5"/>
    <w:rsid w:val="007D571F"/>
    <w:rsid w:val="007E6D09"/>
    <w:rsid w:val="007F0837"/>
    <w:rsid w:val="007F1288"/>
    <w:rsid w:val="007F21C6"/>
    <w:rsid w:val="007F3285"/>
    <w:rsid w:val="008029B6"/>
    <w:rsid w:val="008041C3"/>
    <w:rsid w:val="008062FB"/>
    <w:rsid w:val="00815B93"/>
    <w:rsid w:val="008350B4"/>
    <w:rsid w:val="008464AA"/>
    <w:rsid w:val="00846AB1"/>
    <w:rsid w:val="0084735C"/>
    <w:rsid w:val="008475C9"/>
    <w:rsid w:val="00847670"/>
    <w:rsid w:val="00855D8E"/>
    <w:rsid w:val="0085689E"/>
    <w:rsid w:val="008702CD"/>
    <w:rsid w:val="0088264E"/>
    <w:rsid w:val="00890BB8"/>
    <w:rsid w:val="008939A3"/>
    <w:rsid w:val="00894376"/>
    <w:rsid w:val="008944D8"/>
    <w:rsid w:val="008A28BD"/>
    <w:rsid w:val="008A4DDF"/>
    <w:rsid w:val="008A5DBA"/>
    <w:rsid w:val="008C2B2C"/>
    <w:rsid w:val="008C37E3"/>
    <w:rsid w:val="008C41F6"/>
    <w:rsid w:val="008D53BE"/>
    <w:rsid w:val="008E1C69"/>
    <w:rsid w:val="008E5C58"/>
    <w:rsid w:val="008E6878"/>
    <w:rsid w:val="008F2986"/>
    <w:rsid w:val="008F33B7"/>
    <w:rsid w:val="008F59F3"/>
    <w:rsid w:val="008F5E11"/>
    <w:rsid w:val="00902053"/>
    <w:rsid w:val="0090431B"/>
    <w:rsid w:val="009173AF"/>
    <w:rsid w:val="009266BB"/>
    <w:rsid w:val="00926A68"/>
    <w:rsid w:val="009314B2"/>
    <w:rsid w:val="0093312B"/>
    <w:rsid w:val="00936E24"/>
    <w:rsid w:val="00941134"/>
    <w:rsid w:val="009423A4"/>
    <w:rsid w:val="00945AA1"/>
    <w:rsid w:val="0095187C"/>
    <w:rsid w:val="00951B2D"/>
    <w:rsid w:val="009601D9"/>
    <w:rsid w:val="00961023"/>
    <w:rsid w:val="009611A9"/>
    <w:rsid w:val="00970464"/>
    <w:rsid w:val="009714F9"/>
    <w:rsid w:val="00973A35"/>
    <w:rsid w:val="00974401"/>
    <w:rsid w:val="0098041A"/>
    <w:rsid w:val="009931C2"/>
    <w:rsid w:val="00995352"/>
    <w:rsid w:val="009A049F"/>
    <w:rsid w:val="009A05F7"/>
    <w:rsid w:val="009A1683"/>
    <w:rsid w:val="009A2A42"/>
    <w:rsid w:val="009A7FDE"/>
    <w:rsid w:val="009B06C2"/>
    <w:rsid w:val="009B276A"/>
    <w:rsid w:val="009C0C6E"/>
    <w:rsid w:val="009C5CBB"/>
    <w:rsid w:val="009C727D"/>
    <w:rsid w:val="009D443D"/>
    <w:rsid w:val="009D557C"/>
    <w:rsid w:val="009D6477"/>
    <w:rsid w:val="009D7A83"/>
    <w:rsid w:val="009E212B"/>
    <w:rsid w:val="009E396A"/>
    <w:rsid w:val="009E3DB7"/>
    <w:rsid w:val="009E564F"/>
    <w:rsid w:val="009F3A67"/>
    <w:rsid w:val="009F4275"/>
    <w:rsid w:val="009F4D85"/>
    <w:rsid w:val="00A008B5"/>
    <w:rsid w:val="00A0157D"/>
    <w:rsid w:val="00A03883"/>
    <w:rsid w:val="00A06147"/>
    <w:rsid w:val="00A21E83"/>
    <w:rsid w:val="00A3302D"/>
    <w:rsid w:val="00A346D7"/>
    <w:rsid w:val="00A40653"/>
    <w:rsid w:val="00A450ED"/>
    <w:rsid w:val="00A529C6"/>
    <w:rsid w:val="00A5613D"/>
    <w:rsid w:val="00A56BB0"/>
    <w:rsid w:val="00A57D00"/>
    <w:rsid w:val="00A61CB5"/>
    <w:rsid w:val="00A6251D"/>
    <w:rsid w:val="00A65F6B"/>
    <w:rsid w:val="00A66517"/>
    <w:rsid w:val="00A665A6"/>
    <w:rsid w:val="00A77B3E"/>
    <w:rsid w:val="00A81A72"/>
    <w:rsid w:val="00A870E1"/>
    <w:rsid w:val="00A91879"/>
    <w:rsid w:val="00A93897"/>
    <w:rsid w:val="00A95000"/>
    <w:rsid w:val="00A964F7"/>
    <w:rsid w:val="00A97E82"/>
    <w:rsid w:val="00AA0611"/>
    <w:rsid w:val="00AA0F09"/>
    <w:rsid w:val="00AA4C81"/>
    <w:rsid w:val="00AB4E62"/>
    <w:rsid w:val="00AB67F4"/>
    <w:rsid w:val="00AD10E9"/>
    <w:rsid w:val="00AD28A8"/>
    <w:rsid w:val="00AD47AE"/>
    <w:rsid w:val="00AD4D85"/>
    <w:rsid w:val="00AE7E14"/>
    <w:rsid w:val="00AF2412"/>
    <w:rsid w:val="00AF38A7"/>
    <w:rsid w:val="00B0002E"/>
    <w:rsid w:val="00B112FC"/>
    <w:rsid w:val="00B1580C"/>
    <w:rsid w:val="00B16F1A"/>
    <w:rsid w:val="00B22C29"/>
    <w:rsid w:val="00B312D6"/>
    <w:rsid w:val="00B43D74"/>
    <w:rsid w:val="00B456D4"/>
    <w:rsid w:val="00B45AC9"/>
    <w:rsid w:val="00B47982"/>
    <w:rsid w:val="00B503B1"/>
    <w:rsid w:val="00B568E8"/>
    <w:rsid w:val="00B6239F"/>
    <w:rsid w:val="00B625D7"/>
    <w:rsid w:val="00B71724"/>
    <w:rsid w:val="00B72CC6"/>
    <w:rsid w:val="00B76E5D"/>
    <w:rsid w:val="00B81F17"/>
    <w:rsid w:val="00B8698A"/>
    <w:rsid w:val="00BA0A9A"/>
    <w:rsid w:val="00BB0EB1"/>
    <w:rsid w:val="00BC359C"/>
    <w:rsid w:val="00BC74DB"/>
    <w:rsid w:val="00BC7F0A"/>
    <w:rsid w:val="00BD056D"/>
    <w:rsid w:val="00BD2FCE"/>
    <w:rsid w:val="00BD4AE1"/>
    <w:rsid w:val="00BD54A2"/>
    <w:rsid w:val="00C02DA8"/>
    <w:rsid w:val="00C033A6"/>
    <w:rsid w:val="00C078C5"/>
    <w:rsid w:val="00C106C3"/>
    <w:rsid w:val="00C121E2"/>
    <w:rsid w:val="00C12224"/>
    <w:rsid w:val="00C146D8"/>
    <w:rsid w:val="00C14831"/>
    <w:rsid w:val="00C14B43"/>
    <w:rsid w:val="00C203C4"/>
    <w:rsid w:val="00C3697A"/>
    <w:rsid w:val="00C44045"/>
    <w:rsid w:val="00C501A6"/>
    <w:rsid w:val="00C52B96"/>
    <w:rsid w:val="00C55970"/>
    <w:rsid w:val="00C573B7"/>
    <w:rsid w:val="00C6428F"/>
    <w:rsid w:val="00C644D6"/>
    <w:rsid w:val="00C82E06"/>
    <w:rsid w:val="00C82F74"/>
    <w:rsid w:val="00C86956"/>
    <w:rsid w:val="00C86CDA"/>
    <w:rsid w:val="00C91B31"/>
    <w:rsid w:val="00C9734A"/>
    <w:rsid w:val="00CA7159"/>
    <w:rsid w:val="00CA7B5F"/>
    <w:rsid w:val="00CB03C7"/>
    <w:rsid w:val="00CB4D4A"/>
    <w:rsid w:val="00CD5F03"/>
    <w:rsid w:val="00CD5FFE"/>
    <w:rsid w:val="00CE1C96"/>
    <w:rsid w:val="00CF5C51"/>
    <w:rsid w:val="00D06056"/>
    <w:rsid w:val="00D0616D"/>
    <w:rsid w:val="00D15A21"/>
    <w:rsid w:val="00D24286"/>
    <w:rsid w:val="00D45E37"/>
    <w:rsid w:val="00D46307"/>
    <w:rsid w:val="00D47F6A"/>
    <w:rsid w:val="00D6276E"/>
    <w:rsid w:val="00D63DDC"/>
    <w:rsid w:val="00D64A7C"/>
    <w:rsid w:val="00D662D5"/>
    <w:rsid w:val="00D75523"/>
    <w:rsid w:val="00D77130"/>
    <w:rsid w:val="00D8066E"/>
    <w:rsid w:val="00D81236"/>
    <w:rsid w:val="00D93338"/>
    <w:rsid w:val="00D94BE0"/>
    <w:rsid w:val="00DA49A3"/>
    <w:rsid w:val="00DB0E83"/>
    <w:rsid w:val="00DB40D7"/>
    <w:rsid w:val="00DB5E61"/>
    <w:rsid w:val="00DC60B6"/>
    <w:rsid w:val="00DC6C5C"/>
    <w:rsid w:val="00DF0F74"/>
    <w:rsid w:val="00DF1441"/>
    <w:rsid w:val="00DF2642"/>
    <w:rsid w:val="00DF46EA"/>
    <w:rsid w:val="00E01607"/>
    <w:rsid w:val="00E02715"/>
    <w:rsid w:val="00E04998"/>
    <w:rsid w:val="00E04A4C"/>
    <w:rsid w:val="00E06510"/>
    <w:rsid w:val="00E10895"/>
    <w:rsid w:val="00E32D46"/>
    <w:rsid w:val="00E37EFF"/>
    <w:rsid w:val="00E4282E"/>
    <w:rsid w:val="00E43BBD"/>
    <w:rsid w:val="00E44AE4"/>
    <w:rsid w:val="00E506AA"/>
    <w:rsid w:val="00E50C7B"/>
    <w:rsid w:val="00E50ED2"/>
    <w:rsid w:val="00E62E03"/>
    <w:rsid w:val="00E6779E"/>
    <w:rsid w:val="00E81DA4"/>
    <w:rsid w:val="00E81E87"/>
    <w:rsid w:val="00E9183A"/>
    <w:rsid w:val="00E97644"/>
    <w:rsid w:val="00E97843"/>
    <w:rsid w:val="00EA0377"/>
    <w:rsid w:val="00EA5364"/>
    <w:rsid w:val="00EA6429"/>
    <w:rsid w:val="00EA7F2C"/>
    <w:rsid w:val="00EB3A69"/>
    <w:rsid w:val="00EC0780"/>
    <w:rsid w:val="00ED5E45"/>
    <w:rsid w:val="00EE4F0C"/>
    <w:rsid w:val="00EF0742"/>
    <w:rsid w:val="00EF0CA0"/>
    <w:rsid w:val="00EF2985"/>
    <w:rsid w:val="00EF30AB"/>
    <w:rsid w:val="00EF4CCD"/>
    <w:rsid w:val="00F07547"/>
    <w:rsid w:val="00F10466"/>
    <w:rsid w:val="00F156E7"/>
    <w:rsid w:val="00F15739"/>
    <w:rsid w:val="00F23D51"/>
    <w:rsid w:val="00F32F44"/>
    <w:rsid w:val="00F346FB"/>
    <w:rsid w:val="00F357B5"/>
    <w:rsid w:val="00F37A90"/>
    <w:rsid w:val="00F40950"/>
    <w:rsid w:val="00F40E39"/>
    <w:rsid w:val="00F41E89"/>
    <w:rsid w:val="00F446CB"/>
    <w:rsid w:val="00F44F77"/>
    <w:rsid w:val="00F507EE"/>
    <w:rsid w:val="00F571B8"/>
    <w:rsid w:val="00F63C06"/>
    <w:rsid w:val="00F64C4F"/>
    <w:rsid w:val="00F67D3B"/>
    <w:rsid w:val="00F720EB"/>
    <w:rsid w:val="00F7409C"/>
    <w:rsid w:val="00F81D8D"/>
    <w:rsid w:val="00F82501"/>
    <w:rsid w:val="00F840E7"/>
    <w:rsid w:val="00F9741F"/>
    <w:rsid w:val="00F97E86"/>
    <w:rsid w:val="00FA28C3"/>
    <w:rsid w:val="00FA3A10"/>
    <w:rsid w:val="00FB39FF"/>
    <w:rsid w:val="00FB7AFB"/>
    <w:rsid w:val="00FC04E7"/>
    <w:rsid w:val="00FD70F1"/>
    <w:rsid w:val="00FE4015"/>
    <w:rsid w:val="00FE458A"/>
    <w:rsid w:val="00FF0556"/>
    <w:rsid w:val="00FF2C15"/>
    <w:rsid w:val="00FF39F9"/>
    <w:rsid w:val="00FF5148"/>
  </w:rsids>
  <m:mathPr>
    <m:mathFont m:val="Cambria Math"/>
    <m:brkBin m:val="before"/>
    <m:brkBinSub m:val="--"/>
    <m:smallFrac m:val="off"/>
    <m:dispDef/>
    <m:lMargin m:val="0"/>
    <m:rMargin m:val="0"/>
    <m:defJc m:val="centerGroup"/>
    <m:wrapIndent m:val="1440"/>
    <m:intLim m:val="subSup"/>
    <m:naryLim m:val="undOvr"/>
  </m:mathPr>
  <w:uiCompat97To2003/>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83C"/>
    <w:rPr>
      <w:rFonts w:ascii="Verdana" w:eastAsia="Verdana" w:hAnsi="Verdana" w:cs="Verdana"/>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B71B6"/>
    <w:rPr>
      <w:rFonts w:ascii="Courier New" w:eastAsia="SimSun" w:hAnsi="Courier New" w:cs="Courier New"/>
      <w:color w:val="auto"/>
      <w:sz w:val="20"/>
      <w:szCs w:val="20"/>
    </w:rPr>
  </w:style>
  <w:style w:type="character" w:customStyle="1" w:styleId="PlainTextChar">
    <w:name w:val="Plain Text Char"/>
    <w:basedOn w:val="DefaultParagraphFont"/>
    <w:link w:val="PlainText"/>
    <w:rsid w:val="003B71B6"/>
    <w:rPr>
      <w:rFonts w:ascii="Courier New" w:hAnsi="Courier New" w:cs="Courier New"/>
    </w:rPr>
  </w:style>
  <w:style w:type="character" w:styleId="Emphasis">
    <w:name w:val="Emphasis"/>
    <w:basedOn w:val="DefaultParagraphFont"/>
    <w:qFormat/>
    <w:rsid w:val="00D15A21"/>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fliu</dc:creator>
  <cp:keywords/>
  <cp:lastModifiedBy>fliu</cp:lastModifiedBy>
  <cp:revision>6</cp:revision>
  <cp:lastPrinted>1601-01-01T00:00:00Z</cp:lastPrinted>
  <dcterms:created xsi:type="dcterms:W3CDTF">2011-05-18T09:14:00Z</dcterms:created>
  <dcterms:modified xsi:type="dcterms:W3CDTF">2011-05-18T09:26:00Z</dcterms:modified>
</cp:coreProperties>
</file>