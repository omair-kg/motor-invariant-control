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27D" w:rsidRDefault="006C227D" w:rsidP="00090254">
      <w:pPr>
        <w:pStyle w:val="Heading2"/>
        <w:rPr>
          <w:rFonts w:eastAsiaTheme="minorEastAsia" w:hint="eastAsia"/>
        </w:rPr>
      </w:pPr>
      <w:r>
        <w:rPr>
          <w:rFonts w:eastAsiaTheme="minorEastAsia" w:hint="eastAsia"/>
        </w:rPr>
        <w:t>Local Motor Invariant</w:t>
      </w:r>
    </w:p>
    <w:p w:rsidR="006C227D" w:rsidRDefault="00A85B37" w:rsidP="00800846">
      <w:pPr>
        <w:pStyle w:val="Heading2"/>
        <w:rPr>
          <w:rFonts w:hint="eastAsia"/>
        </w:rPr>
      </w:pPr>
      <w:r>
        <w:rPr>
          <w:rFonts w:hint="eastAsia"/>
        </w:rPr>
        <w:t>Introduction</w:t>
      </w:r>
    </w:p>
    <w:p w:rsidR="00A85B37" w:rsidRDefault="00A85B37" w:rsidP="006C227D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Global Motor Invariant keeps the topology motion </w:t>
      </w:r>
      <w:r>
        <w:rPr>
          <w:rFonts w:eastAsiaTheme="minorEastAsia"/>
        </w:rPr>
        <w:t>primitives</w:t>
      </w:r>
      <w:r>
        <w:rPr>
          <w:rFonts w:eastAsiaTheme="minorEastAsia" w:hint="eastAsia"/>
        </w:rPr>
        <w:t>.</w:t>
      </w:r>
    </w:p>
    <w:p w:rsidR="00A85B37" w:rsidRDefault="00A85B37" w:rsidP="006C227D">
      <w:pPr>
        <w:rPr>
          <w:rFonts w:eastAsiaTheme="minorEastAsia" w:hint="eastAsia"/>
        </w:rPr>
      </w:pPr>
      <w:r>
        <w:rPr>
          <w:rFonts w:eastAsiaTheme="minorEastAsia" w:hint="eastAsia"/>
        </w:rPr>
        <w:t>For animal motion is also of high accuracy.</w:t>
      </w:r>
    </w:p>
    <w:p w:rsidR="00FF571D" w:rsidRDefault="00A85B37" w:rsidP="008E4AD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In this </w:t>
      </w:r>
      <w:r w:rsidR="008E4ADF">
        <w:rPr>
          <w:rFonts w:eastAsiaTheme="minorEastAsia"/>
        </w:rPr>
        <w:t>chapter</w:t>
      </w:r>
      <w:r>
        <w:rPr>
          <w:rFonts w:eastAsiaTheme="minorEastAsia" w:hint="eastAsia"/>
        </w:rPr>
        <w:t xml:space="preserve"> we focus on the control on the quantitative properties of motion.</w:t>
      </w:r>
    </w:p>
    <w:p w:rsidR="008E4ADF" w:rsidRDefault="008E4ADF" w:rsidP="008E4AD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In our research, we try to </w:t>
      </w:r>
      <w:r>
        <w:rPr>
          <w:rFonts w:eastAsiaTheme="minorEastAsia"/>
        </w:rPr>
        <w:t>limit the computational cost.</w:t>
      </w:r>
    </w:p>
    <w:p w:rsidR="008E5A87" w:rsidRDefault="008E5A87" w:rsidP="008E4ADF">
      <w:pPr>
        <w:rPr>
          <w:rFonts w:eastAsiaTheme="minorEastAsia" w:hint="eastAsia"/>
        </w:rPr>
      </w:pPr>
    </w:p>
    <w:p w:rsidR="008E5A87" w:rsidRDefault="008E5A87" w:rsidP="008E4ADF">
      <w:pPr>
        <w:rPr>
          <w:rFonts w:eastAsiaTheme="minorEastAsia" w:hint="eastAsia"/>
        </w:rPr>
      </w:pPr>
    </w:p>
    <w:p w:rsidR="008E5A87" w:rsidRDefault="00AE3DA6" w:rsidP="008E4AD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The discovery is that motion of natural system will </w:t>
      </w:r>
      <w:r w:rsidR="00F45A05">
        <w:rPr>
          <w:rFonts w:eastAsiaTheme="minorEastAsia" w:hint="eastAsia"/>
        </w:rPr>
        <w:t>change in a uniform way.</w:t>
      </w:r>
    </w:p>
    <w:p w:rsidR="008E4ADF" w:rsidRDefault="008E4ADF" w:rsidP="008E4ADF">
      <w:pPr>
        <w:rPr>
          <w:rFonts w:eastAsiaTheme="minorEastAsia" w:hint="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 w:hint="eastAsia"/>
        </w:rPr>
        <w:t xml:space="preserve">method we proposed exploring the symmetry properties of </w:t>
      </w:r>
      <w:r>
        <w:rPr>
          <w:rFonts w:eastAsiaTheme="minorEastAsia"/>
        </w:rPr>
        <w:t>dynamics</w:t>
      </w:r>
      <w:r>
        <w:rPr>
          <w:rFonts w:eastAsiaTheme="minorEastAsia" w:hint="eastAsia"/>
        </w:rPr>
        <w:t xml:space="preserve"> system.</w:t>
      </w:r>
    </w:p>
    <w:p w:rsidR="008E4ADF" w:rsidRDefault="008E4ADF" w:rsidP="008E4ADF">
      <w:pPr>
        <w:rPr>
          <w:rFonts w:eastAsiaTheme="minorEastAsia" w:hint="eastAsia"/>
        </w:rPr>
      </w:pPr>
      <w:r>
        <w:rPr>
          <w:rFonts w:eastAsiaTheme="minorEastAsia" w:hint="eastAsia"/>
        </w:rPr>
        <w:t>The symmetry property of a dynamic system is called local motor invariant.</w:t>
      </w:r>
    </w:p>
    <w:p w:rsidR="00800846" w:rsidRDefault="00800846" w:rsidP="008E4ADF">
      <w:pPr>
        <w:rPr>
          <w:rFonts w:eastAsiaTheme="minorEastAsia" w:hint="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 method we propose is based the lie group theory.</w:t>
      </w:r>
    </w:p>
    <w:p w:rsidR="00800846" w:rsidRDefault="00800846" w:rsidP="008E4ADF">
      <w:pPr>
        <w:rPr>
          <w:rFonts w:eastAsiaTheme="minorEastAsia" w:hint="eastAsia"/>
        </w:rPr>
      </w:pPr>
    </w:p>
    <w:p w:rsidR="00800846" w:rsidRDefault="006B7152" w:rsidP="004A788F">
      <w:pPr>
        <w:pStyle w:val="Heading3"/>
        <w:rPr>
          <w:rFonts w:eastAsiaTheme="minorEastAsia" w:hint="eastAsia"/>
        </w:rPr>
      </w:pPr>
      <w:r>
        <w:rPr>
          <w:rFonts w:hint="eastAsia"/>
        </w:rPr>
        <w:t>Group a</w:t>
      </w:r>
      <w:r w:rsidR="00800846">
        <w:rPr>
          <w:rFonts w:hint="eastAsia"/>
        </w:rPr>
        <w:t>nd Symmetry</w:t>
      </w:r>
    </w:p>
    <w:p w:rsidR="004A788F" w:rsidRDefault="004A788F" w:rsidP="004A788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Symmetry in geometrical sense means when you transform </w:t>
      </w:r>
      <w:proofErr w:type="gramStart"/>
      <w:r>
        <w:rPr>
          <w:rFonts w:eastAsiaTheme="minorEastAsia" w:hint="eastAsia"/>
        </w:rPr>
        <w:t>an</w:t>
      </w:r>
      <w:proofErr w:type="gramEnd"/>
      <w:r>
        <w:rPr>
          <w:rFonts w:eastAsiaTheme="minorEastAsia" w:hint="eastAsia"/>
        </w:rPr>
        <w:t xml:space="preserve"> shape, the transform one and original one are exactly the same.</w:t>
      </w:r>
    </w:p>
    <w:p w:rsidR="004A788F" w:rsidRDefault="000D4204" w:rsidP="004A788F">
      <w:pPr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 w:hint="eastAsia"/>
        </w:rPr>
        <w:t xml:space="preserve">or the square examples, rotation </w:t>
      </w:r>
      <w:r>
        <w:rPr>
          <w:rFonts w:eastAsiaTheme="minorEastAsia"/>
        </w:rPr>
        <w:t>it by 90 degree will make it exactly the same with the original one.</w:t>
      </w:r>
    </w:p>
    <w:p w:rsidR="000D4204" w:rsidRDefault="000D4204" w:rsidP="004A788F">
      <w:pPr>
        <w:rPr>
          <w:rFonts w:eastAsiaTheme="minorEastAsia" w:hint="eastAsia"/>
        </w:rPr>
      </w:pPr>
    </w:p>
    <w:p w:rsidR="000D4204" w:rsidRDefault="001A2232" w:rsidP="004A788F">
      <w:pPr>
        <w:rPr>
          <w:rFonts w:eastAsiaTheme="minorEastAsia" w:hint="eastAsia"/>
        </w:rPr>
      </w:pPr>
      <w:r w:rsidRPr="001A2232">
        <w:rPr>
          <w:rFonts w:eastAsiaTheme="minorEastAsia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63.5pt;height:209.95pt">
            <v:imagedata r:id="rId5" o:title=""/>
          </v:shape>
        </w:pict>
      </w:r>
    </w:p>
    <w:p w:rsidR="001A2232" w:rsidRDefault="001A2232" w:rsidP="004A788F">
      <w:pPr>
        <w:rPr>
          <w:rFonts w:eastAsiaTheme="minorEastAsia" w:hint="eastAsia"/>
        </w:rPr>
      </w:pPr>
    </w:p>
    <w:p w:rsidR="001A2232" w:rsidRDefault="001A2232" w:rsidP="004A788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All the action that can </w:t>
      </w:r>
      <w:r>
        <w:rPr>
          <w:rFonts w:eastAsiaTheme="minorEastAsia"/>
        </w:rPr>
        <w:t>preserve</w:t>
      </w:r>
      <w:r>
        <w:rPr>
          <w:rFonts w:eastAsiaTheme="minorEastAsia" w:hint="eastAsia"/>
        </w:rPr>
        <w:t xml:space="preserve"> the symmetry is defined as the set as group.</w:t>
      </w:r>
    </w:p>
    <w:p w:rsidR="001A2232" w:rsidRDefault="001A2232" w:rsidP="004A788F">
      <w:pPr>
        <w:rPr>
          <w:rFonts w:eastAsiaTheme="minorEastAsia" w:hint="eastAsia"/>
        </w:rPr>
      </w:pPr>
      <w:r>
        <w:rPr>
          <w:rFonts w:eastAsiaTheme="minorEastAsia"/>
        </w:rPr>
        <w:t xml:space="preserve">A </w:t>
      </w:r>
      <w:r>
        <w:rPr>
          <w:rFonts w:eastAsiaTheme="minorEastAsia" w:hint="eastAsia"/>
        </w:rPr>
        <w:t>group has the following properties.</w:t>
      </w:r>
    </w:p>
    <w:p w:rsidR="001A2232" w:rsidRDefault="001A2232" w:rsidP="004A788F">
      <w:pPr>
        <w:rPr>
          <w:rFonts w:eastAsiaTheme="minorEastAsia" w:hint="eastAsia"/>
        </w:rPr>
      </w:pPr>
      <w:r>
        <w:rPr>
          <w:rFonts w:eastAsiaTheme="minorEastAsia"/>
        </w:rPr>
        <w:t>I</w:t>
      </w:r>
      <w:r>
        <w:rPr>
          <w:rFonts w:eastAsiaTheme="minorEastAsia" w:hint="eastAsia"/>
        </w:rPr>
        <w:t xml:space="preserve">f </w:t>
      </w:r>
      <w:proofErr w:type="gramStart"/>
      <w:r>
        <w:rPr>
          <w:rFonts w:eastAsiaTheme="minorEastAsia" w:hint="eastAsia"/>
        </w:rPr>
        <w:t>g1 ,g2</w:t>
      </w:r>
      <w:proofErr w:type="gramEnd"/>
      <w:r>
        <w:rPr>
          <w:rFonts w:eastAsiaTheme="minorEastAsia" w:hint="eastAsia"/>
        </w:rPr>
        <w:t xml:space="preserve"> in G</w:t>
      </w:r>
    </w:p>
    <w:p w:rsidR="001A2232" w:rsidRDefault="001A2232" w:rsidP="004A788F">
      <w:pPr>
        <w:rPr>
          <w:rFonts w:eastAsiaTheme="minorEastAsia" w:hint="eastAsia"/>
        </w:rPr>
      </w:pPr>
      <w:r>
        <w:rPr>
          <w:rFonts w:eastAsiaTheme="minorEastAsia" w:hint="eastAsia"/>
        </w:rPr>
        <w:t>g1*g2 in G</w:t>
      </w:r>
    </w:p>
    <w:p w:rsidR="001A2232" w:rsidRDefault="001A2232" w:rsidP="004A788F">
      <w:pPr>
        <w:rPr>
          <w:rFonts w:eastAsiaTheme="minorEastAsia" w:hint="eastAsia"/>
        </w:rPr>
      </w:pPr>
      <w:r>
        <w:rPr>
          <w:rFonts w:eastAsiaTheme="minorEastAsia" w:hint="eastAsia"/>
        </w:rPr>
        <w:t>g1 *g2=e;</w:t>
      </w:r>
    </w:p>
    <w:p w:rsidR="001A2232" w:rsidRDefault="001A2232" w:rsidP="004A788F">
      <w:pPr>
        <w:rPr>
          <w:rFonts w:eastAsiaTheme="minorEastAsia" w:hint="eastAsia"/>
        </w:rPr>
      </w:pPr>
    </w:p>
    <w:p w:rsidR="001A2232" w:rsidRDefault="001A2232" w:rsidP="004A788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In algebra, a shape </w:t>
      </w:r>
      <w:r>
        <w:rPr>
          <w:rFonts w:eastAsiaTheme="minorEastAsia"/>
        </w:rPr>
        <w:t>can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implicitly</w:t>
      </w:r>
      <w:r>
        <w:rPr>
          <w:rFonts w:eastAsiaTheme="minorEastAsia" w:hint="eastAsia"/>
        </w:rPr>
        <w:t xml:space="preserve"> defined by an function</w:t>
      </w:r>
      <w:r w:rsidR="00410DAB">
        <w:rPr>
          <w:rFonts w:eastAsiaTheme="minorEastAsia" w:hint="eastAsia"/>
        </w:rPr>
        <w:t xml:space="preserve"> I</w:t>
      </w:r>
      <w:r>
        <w:rPr>
          <w:rFonts w:eastAsiaTheme="minorEastAsia" w:hint="eastAsia"/>
        </w:rPr>
        <w:t>(x</w:t>
      </w:r>
      <w:proofErr w:type="gramStart"/>
      <w:r>
        <w:rPr>
          <w:rFonts w:eastAsiaTheme="minorEastAsia" w:hint="eastAsia"/>
        </w:rPr>
        <w:t>)=</w:t>
      </w:r>
      <w:proofErr w:type="gramEnd"/>
      <w:r>
        <w:rPr>
          <w:rFonts w:eastAsiaTheme="minorEastAsia" w:hint="eastAsia"/>
        </w:rPr>
        <w:t>0;</w:t>
      </w:r>
    </w:p>
    <w:p w:rsidR="001A2232" w:rsidRDefault="001A2232" w:rsidP="004A788F">
      <w:pPr>
        <w:rPr>
          <w:rFonts w:eastAsiaTheme="minorEastAsia" w:hint="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 group transformation is define by x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=g(x),</w:t>
      </w:r>
    </w:p>
    <w:p w:rsidR="001A2232" w:rsidRDefault="001A2232" w:rsidP="004A788F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 w:hint="eastAsia"/>
        </w:rPr>
        <w:t xml:space="preserve">f symmetry is met, we </w:t>
      </w:r>
      <w:r>
        <w:rPr>
          <w:rFonts w:eastAsiaTheme="minorEastAsia"/>
        </w:rPr>
        <w:t>have</w:t>
      </w:r>
      <w:r w:rsidR="00F10B5D">
        <w:rPr>
          <w:rFonts w:eastAsiaTheme="minorEastAsia"/>
        </w:rPr>
        <w:t xml:space="preserve"> </w:t>
      </w:r>
      <w:r w:rsidR="00F10B5D">
        <w:rPr>
          <w:rFonts w:eastAsiaTheme="minorEastAsia" w:hint="eastAsia"/>
        </w:rPr>
        <w:t>I</w:t>
      </w:r>
      <w:r w:rsidR="00F10B5D">
        <w:rPr>
          <w:rFonts w:eastAsiaTheme="minorEastAsia"/>
        </w:rPr>
        <w:t>(x</w:t>
      </w:r>
      <w:proofErr w:type="gramStart"/>
      <w:r w:rsidR="00F10B5D">
        <w:rPr>
          <w:rFonts w:eastAsiaTheme="minorEastAsia"/>
        </w:rPr>
        <w:t>)=</w:t>
      </w:r>
      <w:proofErr w:type="gramEnd"/>
      <w:r w:rsidR="00F10B5D">
        <w:rPr>
          <w:rFonts w:eastAsiaTheme="minorEastAsia" w:hint="eastAsia"/>
        </w:rPr>
        <w:t>I</w:t>
      </w:r>
      <w:r>
        <w:rPr>
          <w:rFonts w:eastAsiaTheme="minorEastAsia"/>
        </w:rPr>
        <w:t>(g(x)).</w:t>
      </w:r>
    </w:p>
    <w:p w:rsidR="001A2232" w:rsidRDefault="001A2232" w:rsidP="004A788F">
      <w:pPr>
        <w:rPr>
          <w:rFonts w:eastAsiaTheme="minorEastAsia" w:hint="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 xml:space="preserve">e </w:t>
      </w:r>
      <w:r w:rsidR="00F10B5D">
        <w:rPr>
          <w:rFonts w:eastAsiaTheme="minorEastAsia" w:hint="eastAsia"/>
        </w:rPr>
        <w:t>can say I</w:t>
      </w:r>
      <w:r>
        <w:rPr>
          <w:rFonts w:eastAsiaTheme="minorEastAsia" w:hint="eastAsia"/>
        </w:rPr>
        <w:t xml:space="preserve">(x) </w:t>
      </w:r>
      <w:proofErr w:type="gramStart"/>
      <w:r>
        <w:rPr>
          <w:rFonts w:eastAsiaTheme="minorEastAsia" w:hint="eastAsia"/>
        </w:rPr>
        <w:t>is</w:t>
      </w:r>
      <w:proofErr w:type="gramEnd"/>
      <w:r>
        <w:rPr>
          <w:rFonts w:eastAsiaTheme="minorEastAsia" w:hint="eastAsia"/>
        </w:rPr>
        <w:t xml:space="preserve"> an invariant</w:t>
      </w:r>
      <w:r w:rsidR="00F10B5D">
        <w:rPr>
          <w:rFonts w:eastAsiaTheme="minorEastAsia" w:hint="eastAsia"/>
        </w:rPr>
        <w:t xml:space="preserve"> function</w:t>
      </w:r>
      <w:r>
        <w:rPr>
          <w:rFonts w:eastAsiaTheme="minorEastAsia" w:hint="eastAsia"/>
        </w:rPr>
        <w:t xml:space="preserve"> of group G.</w:t>
      </w:r>
    </w:p>
    <w:p w:rsidR="00874D5A" w:rsidRDefault="00874D5A" w:rsidP="004A788F">
      <w:pPr>
        <w:rPr>
          <w:rFonts w:eastAsiaTheme="minorEastAsia" w:hint="eastAsia"/>
        </w:rPr>
      </w:pPr>
    </w:p>
    <w:p w:rsidR="00874D5A" w:rsidRDefault="00874D5A" w:rsidP="004A788F">
      <w:pPr>
        <w:rPr>
          <w:rFonts w:eastAsiaTheme="minorEastAsia" w:hint="eastAsia"/>
        </w:rPr>
      </w:pPr>
      <w:r>
        <w:rPr>
          <w:rFonts w:eastAsiaTheme="minorEastAsia"/>
        </w:rPr>
        <w:lastRenderedPageBreak/>
        <w:t>W</w:t>
      </w:r>
      <w:r>
        <w:rPr>
          <w:rFonts w:eastAsiaTheme="minorEastAsia" w:hint="eastAsia"/>
        </w:rPr>
        <w:t>e have to note that f(x) is not only the shape unchanged by g.</w:t>
      </w:r>
    </w:p>
    <w:p w:rsidR="00874D5A" w:rsidRDefault="00874D5A" w:rsidP="004A788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In </w:t>
      </w:r>
      <w:proofErr w:type="gramStart"/>
      <w:r>
        <w:rPr>
          <w:rFonts w:eastAsiaTheme="minorEastAsia" w:hint="eastAsia"/>
        </w:rPr>
        <w:t>fact ,many</w:t>
      </w:r>
      <w:proofErr w:type="gramEnd"/>
      <w:r>
        <w:rPr>
          <w:rFonts w:eastAsiaTheme="minorEastAsia" w:hint="eastAsia"/>
        </w:rPr>
        <w:t xml:space="preserve"> shape is invariant, and form a space, the invariant space.</w:t>
      </w:r>
    </w:p>
    <w:p w:rsidR="00874D5A" w:rsidRDefault="00874D5A" w:rsidP="004A788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In fact, we can pick up and two shape and combination is also an invariant shape. </w:t>
      </w:r>
    </w:p>
    <w:p w:rsidR="00874D5A" w:rsidRDefault="00874D5A" w:rsidP="004A788F">
      <w:pPr>
        <w:rPr>
          <w:rFonts w:eastAsiaTheme="minorEastAsia" w:hint="eastAsia"/>
        </w:rPr>
      </w:pPr>
    </w:p>
    <w:p w:rsidR="001A2232" w:rsidRDefault="001A2232" w:rsidP="004A788F">
      <w:pPr>
        <w:rPr>
          <w:rFonts w:eastAsiaTheme="minorEastAsia" w:hint="eastAsia"/>
        </w:rPr>
      </w:pPr>
    </w:p>
    <w:p w:rsidR="001A2232" w:rsidRPr="004A788F" w:rsidRDefault="001A2232" w:rsidP="004A788F">
      <w:pPr>
        <w:rPr>
          <w:rFonts w:eastAsiaTheme="minorEastAsia" w:hint="eastAsia"/>
        </w:rPr>
      </w:pPr>
    </w:p>
    <w:p w:rsidR="00800846" w:rsidRDefault="00BE548F" w:rsidP="008E4ADF">
      <w:pPr>
        <w:rPr>
          <w:rFonts w:eastAsiaTheme="minorEastAsia" w:hint="eastAsia"/>
        </w:rPr>
      </w:pPr>
      <w:r w:rsidRPr="00BE548F">
        <w:rPr>
          <w:rFonts w:eastAsiaTheme="minorEastAsia" w:hint="eastAsia"/>
        </w:rPr>
        <w:pict>
          <v:shape id="_x0000_i1044" type="#_x0000_t75" style="width:330.2pt;height:97.65pt">
            <v:imagedata r:id="rId6" o:title=""/>
          </v:shape>
        </w:pict>
      </w:r>
    </w:p>
    <w:p w:rsidR="008E4ADF" w:rsidRDefault="008E4ADF" w:rsidP="008E4ADF">
      <w:pPr>
        <w:rPr>
          <w:rFonts w:eastAsiaTheme="minorEastAsia" w:hint="eastAsia"/>
        </w:rPr>
      </w:pPr>
    </w:p>
    <w:p w:rsidR="008E4ADF" w:rsidRDefault="008E4ADF" w:rsidP="008E4ADF">
      <w:pPr>
        <w:rPr>
          <w:rFonts w:eastAsiaTheme="minorEastAsia" w:hint="eastAsia"/>
        </w:rPr>
      </w:pPr>
    </w:p>
    <w:p w:rsidR="008E4ADF" w:rsidRDefault="008E4ADF" w:rsidP="008E4ADF">
      <w:pPr>
        <w:rPr>
          <w:rFonts w:eastAsiaTheme="minorEastAsia" w:hint="eastAsia"/>
        </w:rPr>
      </w:pPr>
    </w:p>
    <w:p w:rsidR="008E4ADF" w:rsidRDefault="008E4ADF" w:rsidP="008E4ADF">
      <w:pPr>
        <w:rPr>
          <w:rFonts w:eastAsiaTheme="minorEastAsia" w:hint="eastAsia"/>
        </w:rPr>
      </w:pPr>
    </w:p>
    <w:p w:rsidR="00FF571D" w:rsidRDefault="00E7240A" w:rsidP="00090254">
      <w:pPr>
        <w:pStyle w:val="Heading2"/>
        <w:rPr>
          <w:rFonts w:eastAsiaTheme="minorEastAsia" w:hint="eastAsia"/>
        </w:rPr>
      </w:pPr>
      <w:r>
        <w:rPr>
          <w:rFonts w:eastAsiaTheme="minorEastAsia" w:hint="eastAsia"/>
        </w:rPr>
        <w:t>Lie Group and</w:t>
      </w:r>
      <w:r w:rsidR="00C614A0">
        <w:rPr>
          <w:rFonts w:eastAsiaTheme="minorEastAsia" w:hint="eastAsia"/>
        </w:rPr>
        <w:t xml:space="preserve"> Symmetry of Dynamic </w:t>
      </w:r>
      <w:r w:rsidR="00B24D3D">
        <w:rPr>
          <w:rFonts w:eastAsiaTheme="minorEastAsia" w:hint="eastAsia"/>
        </w:rPr>
        <w:t>System</w:t>
      </w:r>
    </w:p>
    <w:p w:rsidR="00EB5447" w:rsidRDefault="003F119B" w:rsidP="00090254">
      <w:pPr>
        <w:rPr>
          <w:rFonts w:eastAsiaTheme="minorEastAsia" w:hint="eastAsia"/>
        </w:rPr>
      </w:pPr>
      <w:r>
        <w:rPr>
          <w:rFonts w:eastAsiaTheme="minorEastAsia" w:hint="eastAsia"/>
        </w:rPr>
        <w:t>Lie Group is continues group original from study of differential equation.</w:t>
      </w:r>
    </w:p>
    <w:p w:rsidR="00090254" w:rsidRDefault="00090254" w:rsidP="00090254">
      <w:r>
        <w:t>For Physically-based animation,</w:t>
      </w:r>
    </w:p>
    <w:p w:rsidR="00090254" w:rsidRDefault="00090254" w:rsidP="00090254">
      <w:r>
        <w:t xml:space="preserve">Motion is usually described </w:t>
      </w:r>
      <w:r w:rsidR="00112E67">
        <w:t>by the</w:t>
      </w:r>
      <w:r>
        <w:t xml:space="preserve"> differential equation (1)</w:t>
      </w:r>
    </w:p>
    <w:p w:rsidR="00090254" w:rsidRDefault="003E3A56" w:rsidP="00090254">
      <w:r w:rsidRPr="00E63A36">
        <w:rPr>
          <w:noProof/>
          <w:position w:val="-4"/>
        </w:rPr>
        <w:pict>
          <v:shape id="Picture 1" o:spid="_x0000_i1025" type="#_x0000_t75" alt="\[&#10;\dot{x}=F(x,u)&#10;\]" style="width:53.55pt;height:11.3pt;visibility:visible;mso-wrap-style:square">
            <v:imagedata r:id="rId7" o:title="]"/>
          </v:shape>
        </w:pict>
      </w:r>
      <w:r w:rsidR="00090254">
        <w:tab/>
        <w:t>(1)</w:t>
      </w:r>
    </w:p>
    <w:p w:rsidR="00090254" w:rsidRDefault="00090254" w:rsidP="00090254">
      <w:r>
        <w:t>\dot{X</w:t>
      </w:r>
      <w:proofErr w:type="gramStart"/>
      <w:r>
        <w:t>}=</w:t>
      </w:r>
      <w:proofErr w:type="gramEnd"/>
      <w:r>
        <w:t>F(</w:t>
      </w:r>
      <w:proofErr w:type="spellStart"/>
      <w:r>
        <w:t>x,u</w:t>
      </w:r>
      <w:proofErr w:type="spellEnd"/>
      <w:r>
        <w:t>)</w:t>
      </w:r>
    </w:p>
    <w:p w:rsidR="00090254" w:rsidRPr="00AD2EB0" w:rsidRDefault="00090254" w:rsidP="00090254"/>
    <w:p w:rsidR="00090254" w:rsidRDefault="00090254" w:rsidP="00090254">
      <w:r>
        <w:t>Physically possible motion is the solution of the equation.</w:t>
      </w:r>
    </w:p>
    <w:p w:rsidR="00090254" w:rsidRDefault="00090254" w:rsidP="00090254">
      <w:r>
        <w:t xml:space="preserve">An important property from one solution x, with a group action g, we ca get another solution </w:t>
      </w:r>
      <w:proofErr w:type="spellStart"/>
      <w:r>
        <w:t>x_a</w:t>
      </w:r>
      <w:proofErr w:type="spellEnd"/>
    </w:p>
    <w:p w:rsidR="00090254" w:rsidRDefault="003E3A56" w:rsidP="00090254">
      <w:r w:rsidRPr="00E63A36">
        <w:rPr>
          <w:noProof/>
          <w:position w:val="-4"/>
        </w:rPr>
        <w:pict>
          <v:shape id="Picture 2" o:spid="_x0000_i1026" type="#_x0000_t75" alt="\[&#10;x_a=g_a(x)&#10;\]" style="width:49.4pt;height:11.3pt;visibility:visible;mso-wrap-style:square">
            <v:imagedata r:id="rId8" o:title="]"/>
          </v:shape>
        </w:pict>
      </w:r>
      <w:r w:rsidR="00090254">
        <w:t xml:space="preserve"> </w:t>
      </w:r>
      <w:r w:rsidR="00090254">
        <w:tab/>
        <w:t>(2)</w:t>
      </w:r>
    </w:p>
    <w:p w:rsidR="00090254" w:rsidRDefault="00090254" w:rsidP="00090254">
      <w:proofErr w:type="spellStart"/>
      <w:r>
        <w:t>x_a</w:t>
      </w:r>
      <w:proofErr w:type="spellEnd"/>
      <w:r>
        <w:t>=</w:t>
      </w:r>
      <w:proofErr w:type="spellStart"/>
      <w:r>
        <w:t>g_a</w:t>
      </w:r>
      <w:proofErr w:type="spellEnd"/>
      <w:r>
        <w:t>(x).</w:t>
      </w:r>
    </w:p>
    <w:p w:rsidR="00090254" w:rsidRDefault="00090254" w:rsidP="00090254">
      <w:proofErr w:type="gramStart"/>
      <w:r>
        <w:t>for</w:t>
      </w:r>
      <w:proofErr w:type="gramEnd"/>
      <w:r>
        <w:t xml:space="preserve"> example</w:t>
      </w:r>
    </w:p>
    <w:p w:rsidR="00090254" w:rsidRDefault="003E3A56" w:rsidP="00090254">
      <w:r w:rsidRPr="00E63A36">
        <w:rPr>
          <w:noProof/>
          <w:position w:val="-2"/>
        </w:rPr>
        <w:pict>
          <v:shape id="Picture 3" o:spid="_x0000_i1027" type="#_x0000_t75" alt="\[&#10;\dot{x}=t&#10;\]" style="width:24.15pt;height:9.4pt;visibility:visible;mso-wrap-style:square" o:bullet="t">
            <v:imagedata r:id="rId9" o:title="]"/>
          </v:shape>
        </w:pict>
      </w:r>
      <w:r w:rsidR="00090254">
        <w:rPr>
          <w:noProof/>
          <w:position w:val="-2"/>
        </w:rPr>
        <w:t xml:space="preserve">, </w:t>
      </w:r>
    </w:p>
    <w:p w:rsidR="00090254" w:rsidRDefault="00090254" w:rsidP="00090254">
      <w:r>
        <w:t xml:space="preserve">We have </w:t>
      </w:r>
    </w:p>
    <w:p w:rsidR="00090254" w:rsidRDefault="003E3A56" w:rsidP="00090254">
      <w:r w:rsidRPr="00E63A36">
        <w:rPr>
          <w:noProof/>
          <w:position w:val="-4"/>
        </w:rPr>
        <w:pict>
          <v:shape id="Picture 4" o:spid="_x0000_i1028" type="#_x0000_t75" alt="\[&#10;x=0.5*t^2+c&#10;\]" style="width:71.6pt;height:11.3pt;visibility:visible;mso-wrap-style:square">
            <v:imagedata r:id="rId10" o:title="]"/>
          </v:shape>
        </w:pict>
      </w:r>
    </w:p>
    <w:p w:rsidR="00090254" w:rsidRPr="00E83030" w:rsidRDefault="00090254" w:rsidP="00090254">
      <w:r>
        <w:t>So the group action is</w:t>
      </w:r>
    </w:p>
    <w:p w:rsidR="00090254" w:rsidRPr="00E83030" w:rsidRDefault="003E3A56" w:rsidP="00090254">
      <w:r w:rsidRPr="00E63A36">
        <w:rPr>
          <w:noProof/>
          <w:position w:val="-4"/>
        </w:rPr>
        <w:pict>
          <v:shape id="Picture 5" o:spid="_x0000_i1029" type="#_x0000_t75" alt="\[&#10;g_a(x)=x+a&#10;\]" style="width:64.45pt;height:11.3pt;visibility:visible;mso-wrap-style:square">
            <v:imagedata r:id="rId11" o:title="]"/>
          </v:shape>
        </w:pict>
      </w:r>
    </w:p>
    <w:p w:rsidR="00090254" w:rsidRDefault="00090254" w:rsidP="00090254"/>
    <w:p w:rsidR="00090254" w:rsidRDefault="00090254" w:rsidP="00090254">
      <w:r>
        <w:t xml:space="preserve">For equation (1), the group action </w:t>
      </w:r>
      <w:proofErr w:type="spellStart"/>
      <w:r>
        <w:t>g_a</w:t>
      </w:r>
      <w:proofErr w:type="spellEnd"/>
      <w:r>
        <w:t xml:space="preserve"> satisfy the symmetry property (2).</w:t>
      </w:r>
    </w:p>
    <w:p w:rsidR="00090254" w:rsidRPr="00CD08A0" w:rsidRDefault="003E3A56" w:rsidP="00090254">
      <w:r w:rsidRPr="00E63A36">
        <w:rPr>
          <w:noProof/>
          <w:position w:val="-6"/>
        </w:rPr>
        <w:pict>
          <v:shape id="Picture 6" o:spid="_x0000_i1030" type="#_x0000_t75" alt="\[&#10;\dot{g_a(x)}=F(u,g_a(x))&#10;\]" style="width:90.85pt;height:13.95pt;visibility:visible;mso-wrap-style:square">
            <v:imagedata r:id="rId12" o:title="]"/>
          </v:shape>
        </w:pict>
      </w:r>
      <w:r w:rsidR="00090254">
        <w:tab/>
        <w:t>(3)</w:t>
      </w:r>
    </w:p>
    <w:p w:rsidR="00EB5447" w:rsidRDefault="00090254" w:rsidP="00090254">
      <w:pPr>
        <w:rPr>
          <w:rFonts w:eastAsiaTheme="minorEastAsia" w:hint="eastAsia"/>
        </w:rPr>
      </w:pPr>
      <w:proofErr w:type="gramStart"/>
      <w:r>
        <w:t>This provide</w:t>
      </w:r>
      <w:proofErr w:type="gramEnd"/>
      <w:r>
        <w:t xml:space="preserve"> us an idea about motion synthesis.</w:t>
      </w:r>
    </w:p>
    <w:p w:rsidR="00090254" w:rsidRDefault="00090254" w:rsidP="00090254">
      <w:r>
        <w:t xml:space="preserve">Given an original motion m, and the corresponding group g, a new motion is generated by </w:t>
      </w:r>
      <w:proofErr w:type="gramStart"/>
      <w:r>
        <w:t>g(</w:t>
      </w:r>
      <w:proofErr w:type="gramEnd"/>
      <w:r>
        <w:t>m).</w:t>
      </w:r>
    </w:p>
    <w:p w:rsidR="00B24D3D" w:rsidRDefault="00B24D3D" w:rsidP="00090254">
      <w:pPr>
        <w:rPr>
          <w:rFonts w:eastAsiaTheme="minorEastAsia" w:hint="eastAsia"/>
        </w:rPr>
      </w:pPr>
    </w:p>
    <w:p w:rsidR="00090254" w:rsidRDefault="00090254" w:rsidP="00090254">
      <w:r>
        <w:t xml:space="preserve">For every group G, we can find an function I(x) unchanged by the group action G, </w:t>
      </w:r>
    </w:p>
    <w:p w:rsidR="00090254" w:rsidRPr="002C2B7D" w:rsidRDefault="003E3A56" w:rsidP="00090254">
      <w:r w:rsidRPr="00E63A36">
        <w:rPr>
          <w:noProof/>
          <w:position w:val="-4"/>
        </w:rPr>
        <w:pict>
          <v:shape id="Picture 7" o:spid="_x0000_i1031" type="#_x0000_t75" alt="\[&#10;I(G(x))=I(x)&#10;\]" style="width:70.85pt;height:11.3pt;visibility:visible;mso-wrap-style:square">
            <v:imagedata r:id="rId13" o:title="]"/>
          </v:shape>
        </w:pict>
      </w:r>
    </w:p>
    <w:p w:rsidR="00090254" w:rsidRDefault="00090254" w:rsidP="00090254">
      <w:r>
        <w:t xml:space="preserve">I(x) </w:t>
      </w:r>
      <w:proofErr w:type="gramStart"/>
      <w:r>
        <w:t>are</w:t>
      </w:r>
      <w:proofErr w:type="gramEnd"/>
      <w:r>
        <w:t xml:space="preserve"> called local motion</w:t>
      </w:r>
      <w:r w:rsidR="00F1791B">
        <w:rPr>
          <w:rFonts w:eastAsiaTheme="minorEastAsia" w:hint="eastAsia"/>
        </w:rPr>
        <w:t xml:space="preserve"> invariant</w:t>
      </w:r>
      <w:r>
        <w:t xml:space="preserve">. </w:t>
      </w:r>
    </w:p>
    <w:p w:rsidR="00090254" w:rsidRDefault="00090254" w:rsidP="00090254">
      <w:r>
        <w:t>For mechanical system</w:t>
      </w:r>
      <w:proofErr w:type="gramStart"/>
      <w:r>
        <w:t xml:space="preserve">, </w:t>
      </w:r>
      <w:r w:rsidR="00AD33BC">
        <w:rPr>
          <w:rFonts w:eastAsiaTheme="minorEastAsia" w:hint="eastAsia"/>
        </w:rPr>
        <w:t xml:space="preserve"> I</w:t>
      </w:r>
      <w:proofErr w:type="gramEnd"/>
      <w:r w:rsidR="00AD33BC">
        <w:rPr>
          <w:rFonts w:eastAsiaTheme="minorEastAsia" w:hint="eastAsia"/>
        </w:rPr>
        <w:t xml:space="preserve">(x) </w:t>
      </w:r>
      <w:r>
        <w:t xml:space="preserve">has important physically meaning. </w:t>
      </w:r>
    </w:p>
    <w:p w:rsidR="00090254" w:rsidRDefault="00090254" w:rsidP="00090254">
      <w:r>
        <w:t xml:space="preserve">I(x) corresponding to the Conservative </w:t>
      </w:r>
      <w:r w:rsidR="00BC2897">
        <w:t>Law</w:t>
      </w:r>
      <w:r>
        <w:t xml:space="preserve"> like energy or angular momentum.</w:t>
      </w:r>
    </w:p>
    <w:p w:rsidR="00090254" w:rsidRDefault="00090254" w:rsidP="00090254">
      <w:pPr>
        <w:pStyle w:val="Heading2"/>
      </w:pPr>
      <w:r>
        <w:lastRenderedPageBreak/>
        <w:t>Controlled Symmetry</w:t>
      </w:r>
    </w:p>
    <w:p w:rsidR="00F10B5D" w:rsidRDefault="00F10B5D" w:rsidP="00090254">
      <w:pPr>
        <w:rPr>
          <w:rFonts w:eastAsiaTheme="minorEastAsia" w:hint="eastAsia"/>
        </w:rPr>
      </w:pPr>
    </w:p>
    <w:p w:rsidR="00384AD0" w:rsidRDefault="00090254" w:rsidP="00090254">
      <w:pPr>
        <w:rPr>
          <w:rFonts w:eastAsiaTheme="minorEastAsia" w:hint="eastAsia"/>
        </w:rPr>
      </w:pPr>
      <w:r>
        <w:t>For motion synthesis, usually the desired motion is ma</w:t>
      </w:r>
    </w:p>
    <w:p w:rsidR="00384AD0" w:rsidRDefault="00384AD0" w:rsidP="00090254">
      <w:pPr>
        <w:rPr>
          <w:rFonts w:eastAsiaTheme="minorEastAsia" w:hint="eastAsia"/>
        </w:rPr>
      </w:pPr>
      <w:r>
        <w:rPr>
          <w:rFonts w:eastAsiaTheme="minorEastAsia"/>
        </w:rPr>
        <w:t>F</w:t>
      </w:r>
      <w:r>
        <w:rPr>
          <w:rFonts w:eastAsiaTheme="minorEastAsia" w:hint="eastAsia"/>
        </w:rPr>
        <w:t xml:space="preserve">or example for </w:t>
      </w:r>
      <w:proofErr w:type="spellStart"/>
      <w:r>
        <w:rPr>
          <w:rFonts w:eastAsiaTheme="minorEastAsia" w:hint="eastAsia"/>
        </w:rPr>
        <w:t>motio</w:t>
      </w:r>
      <w:proofErr w:type="spellEnd"/>
      <w:r>
        <w:rPr>
          <w:rFonts w:eastAsiaTheme="minorEastAsia" w:hint="eastAsia"/>
        </w:rPr>
        <w:t xml:space="preserve"> stability, we want the current state is within the basin of attraction.</w:t>
      </w:r>
    </w:p>
    <w:p w:rsidR="00384AD0" w:rsidRDefault="00384AD0" w:rsidP="00090254">
      <w:pPr>
        <w:rPr>
          <w:rFonts w:eastAsiaTheme="minorEastAsia" w:hint="eastAsia"/>
        </w:rPr>
      </w:pPr>
      <w:r>
        <w:rPr>
          <w:rFonts w:eastAsiaTheme="minorEastAsia" w:hint="eastAsia"/>
        </w:rPr>
        <w:t>If we want to control the final motio</w:t>
      </w:r>
      <w:r w:rsidR="00234B8F">
        <w:rPr>
          <w:rFonts w:eastAsiaTheme="minorEastAsia" w:hint="eastAsia"/>
        </w:rPr>
        <w:t>n style, we want the state is</w:t>
      </w:r>
      <w:r>
        <w:rPr>
          <w:rFonts w:eastAsiaTheme="minorEastAsia" w:hint="eastAsia"/>
        </w:rPr>
        <w:t xml:space="preserve"> on the limit cycle.</w:t>
      </w:r>
    </w:p>
    <w:p w:rsidR="00384AD0" w:rsidRDefault="00384AD0" w:rsidP="00090254">
      <w:pPr>
        <w:rPr>
          <w:rFonts w:eastAsiaTheme="minorEastAsia" w:hint="eastAsia"/>
        </w:rPr>
      </w:pPr>
    </w:p>
    <w:p w:rsidR="00384AD0" w:rsidRDefault="00384AD0" w:rsidP="00090254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For motion </w:t>
      </w:r>
      <w:proofErr w:type="spellStart"/>
      <w:r>
        <w:rPr>
          <w:rFonts w:eastAsiaTheme="minorEastAsia" w:hint="eastAsia"/>
        </w:rPr>
        <w:t>sysnthesis</w:t>
      </w:r>
      <w:proofErr w:type="spellEnd"/>
      <w:r>
        <w:rPr>
          <w:rFonts w:eastAsiaTheme="minorEastAsia" w:hint="eastAsia"/>
        </w:rPr>
        <w:t xml:space="preserve">, the </w:t>
      </w:r>
      <w:r>
        <w:rPr>
          <w:rFonts w:eastAsiaTheme="minorEastAsia"/>
        </w:rPr>
        <w:t>problem</w:t>
      </w:r>
      <w:r>
        <w:rPr>
          <w:rFonts w:eastAsiaTheme="minorEastAsia" w:hint="eastAsia"/>
        </w:rPr>
        <w:t xml:space="preserve"> is given the </w:t>
      </w:r>
      <w:proofErr w:type="gramStart"/>
      <w:r>
        <w:rPr>
          <w:rFonts w:eastAsiaTheme="minorEastAsia" w:hint="eastAsia"/>
        </w:rPr>
        <w:t>system,</w:t>
      </w:r>
      <w:proofErr w:type="gramEnd"/>
      <w:r>
        <w:rPr>
          <w:rFonts w:eastAsiaTheme="minorEastAsia" w:hint="eastAsia"/>
        </w:rPr>
        <w:t xml:space="preserve"> let the original system have the desired symmetry.</w:t>
      </w:r>
    </w:p>
    <w:p w:rsidR="00384AD0" w:rsidRDefault="00384AD0" w:rsidP="00090254">
      <w:pPr>
        <w:rPr>
          <w:rFonts w:eastAsiaTheme="minorEastAsia" w:hint="eastAsia"/>
        </w:rPr>
      </w:pPr>
    </w:p>
    <w:p w:rsidR="00090254" w:rsidRDefault="00090254" w:rsidP="00090254">
      <w:r>
        <w:t xml:space="preserve"> </w:t>
      </w:r>
      <w:proofErr w:type="gramStart"/>
      <w:r>
        <w:t>and</w:t>
      </w:r>
      <w:proofErr w:type="gramEnd"/>
      <w:r>
        <w:t xml:space="preserve"> original motion m is  known, but the corresponding group action </w:t>
      </w:r>
      <w:proofErr w:type="spellStart"/>
      <w:r>
        <w:t>g_a</w:t>
      </w:r>
      <w:proofErr w:type="spellEnd"/>
      <w:r>
        <w:t xml:space="preserve"> is not satisfied by differential equation.</w:t>
      </w:r>
    </w:p>
    <w:p w:rsidR="00090254" w:rsidRDefault="00090254" w:rsidP="00090254">
      <w:r>
        <w:t xml:space="preserve">For such situation, control input </w:t>
      </w:r>
      <w:proofErr w:type="gramStart"/>
      <w:r>
        <w:t>u  is</w:t>
      </w:r>
      <w:proofErr w:type="gramEnd"/>
      <w:r>
        <w:t xml:space="preserve"> added, which modify the original equation to allow the designed G, this is called Controlled Symmetry.</w:t>
      </w:r>
    </w:p>
    <w:p w:rsidR="00090254" w:rsidRDefault="00090254" w:rsidP="00090254"/>
    <w:p w:rsidR="00090254" w:rsidRDefault="00090254" w:rsidP="00090254">
      <w:r>
        <w:t xml:space="preserve">Most dynamic motion can be modelled as </w:t>
      </w:r>
      <w:proofErr w:type="gramStart"/>
      <w:r>
        <w:t>an</w:t>
      </w:r>
      <w:proofErr w:type="gramEnd"/>
      <w:r>
        <w:t xml:space="preserve"> Lagrange System. </w:t>
      </w:r>
    </w:p>
    <w:p w:rsidR="00090254" w:rsidRDefault="003E3A56" w:rsidP="00090254">
      <w:r w:rsidRPr="00E63A36">
        <w:rPr>
          <w:noProof/>
          <w:position w:val="-4"/>
        </w:rPr>
        <w:pict>
          <v:shape id="Picture 8" o:spid="_x0000_i1032" type="#_x0000_t75" alt="\[&#10;L=K(\dot{q})-V(q)&#10;\]" style="width:79.9pt;height:11.3pt;visibility:visible;mso-wrap-style:square">
            <v:imagedata r:id="rId14" o:title="]"/>
          </v:shape>
        </w:pict>
      </w:r>
    </w:p>
    <w:p w:rsidR="00090254" w:rsidRDefault="00090254" w:rsidP="00090254">
      <w:r>
        <w:t>L=</w:t>
      </w:r>
      <w:proofErr w:type="gramStart"/>
      <w:r>
        <w:t>K(</w:t>
      </w:r>
      <w:proofErr w:type="gramEnd"/>
      <w:r>
        <w:t>\dot(q)-V(q).</w:t>
      </w:r>
    </w:p>
    <w:p w:rsidR="00090254" w:rsidRDefault="00090254" w:rsidP="00090254">
      <w:r>
        <w:t xml:space="preserve">And the desired action G must keep the L invariant. </w:t>
      </w:r>
    </w:p>
    <w:p w:rsidR="00090254" w:rsidRPr="009849F8" w:rsidRDefault="003E3A56" w:rsidP="00090254">
      <w:r w:rsidRPr="00E63A36">
        <w:rPr>
          <w:noProof/>
          <w:position w:val="-4"/>
        </w:rPr>
        <w:pict>
          <v:shape id="Picture 13" o:spid="_x0000_i1033" type="#_x0000_t75" alt="\[&#10;L(G(q),G(\dot{q})=L(q,\dot{q})&#10;\]" style="width:105.15pt;height:11.3pt;visibility:visible;mso-wrap-style:square">
            <v:imagedata r:id="rId15" o:title="]"/>
          </v:shape>
        </w:pict>
      </w:r>
    </w:p>
    <w:p w:rsidR="00090254" w:rsidRDefault="00090254" w:rsidP="00090254">
      <w:r>
        <w:t xml:space="preserve">The original m is defined by the </w:t>
      </w:r>
      <w:proofErr w:type="spellStart"/>
      <w:r>
        <w:t>eural</w:t>
      </w:r>
      <w:proofErr w:type="spellEnd"/>
      <w:r>
        <w:t xml:space="preserve"> langrage equation</w:t>
      </w:r>
    </w:p>
    <w:p w:rsidR="00090254" w:rsidRDefault="003E3A56" w:rsidP="00090254">
      <w:r w:rsidRPr="00E63A36">
        <w:rPr>
          <w:noProof/>
          <w:position w:val="-18"/>
        </w:rPr>
        <w:pict>
          <v:shape id="Picture 12" o:spid="_x0000_i1034" type="#_x0000_t75" alt="\[&#10;\frac{d}{dt}\frac{\partial L}{\partial \dot{q}}-\frac{\partial L}{\partial q} = 0&#10;\]" style="width:76.15pt;height:24.9pt;visibility:visible;mso-wrap-style:square">
            <v:imagedata r:id="rId16" o:title="]"/>
          </v:shape>
        </w:pict>
      </w:r>
      <w:r w:rsidR="00090254">
        <w:t xml:space="preserve"> (4)</w:t>
      </w:r>
    </w:p>
    <w:p w:rsidR="00090254" w:rsidRPr="009849F8" w:rsidRDefault="00090254" w:rsidP="0009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012F3">
        <w:t>\</w:t>
      </w:r>
      <w:proofErr w:type="spellStart"/>
      <w:r w:rsidRPr="00D012F3">
        <w:t>frac</w:t>
      </w:r>
      <w:proofErr w:type="spellEnd"/>
      <w:r w:rsidRPr="00D012F3">
        <w:t>{d}{</w:t>
      </w:r>
      <w:proofErr w:type="spellStart"/>
      <w:r w:rsidRPr="00D012F3">
        <w:t>dt</w:t>
      </w:r>
      <w:proofErr w:type="spellEnd"/>
      <w:r w:rsidRPr="00D012F3">
        <w:t>}\</w:t>
      </w:r>
      <w:proofErr w:type="spellStart"/>
      <w:r w:rsidRPr="00D012F3">
        <w:t>fra</w:t>
      </w:r>
      <w:r w:rsidRPr="001638BB">
        <w:t>c</w:t>
      </w:r>
      <w:proofErr w:type="spellEnd"/>
      <w:r w:rsidRPr="001638BB">
        <w:t>{\partial L</w:t>
      </w:r>
      <w:proofErr w:type="gramStart"/>
      <w:r w:rsidRPr="001638BB">
        <w:t>}{</w:t>
      </w:r>
      <w:proofErr w:type="gramEnd"/>
      <w:r w:rsidRPr="001638BB">
        <w:t>\partial \dot{q}}-\</w:t>
      </w:r>
      <w:proofErr w:type="spellStart"/>
      <w:r w:rsidRPr="001638BB">
        <w:t>frac</w:t>
      </w:r>
      <w:proofErr w:type="spellEnd"/>
      <w:r w:rsidRPr="001638BB">
        <w:t xml:space="preserve">{\partial L}{\partial q} </w:t>
      </w:r>
      <w:r w:rsidRPr="00D012F3">
        <w:t>= 0</w:t>
      </w:r>
    </w:p>
    <w:p w:rsidR="00090254" w:rsidRDefault="00090254" w:rsidP="00090254">
      <w:r>
        <w:t xml:space="preserve">The modified system is </w:t>
      </w:r>
    </w:p>
    <w:p w:rsidR="00090254" w:rsidRDefault="003E3A56" w:rsidP="00090254">
      <w:r w:rsidRPr="00E63A36">
        <w:rPr>
          <w:noProof/>
          <w:position w:val="-18"/>
        </w:rPr>
        <w:pict>
          <v:shape id="Picture 14" o:spid="_x0000_i1035" type="#_x0000_t75" alt="\[&#10;\frac{d}{dt}\frac{\partial L}{\partial G(\dot{q})}-\frac{\partial L}{G(\partial q)} = 0&#10;\]" style="width:106.3pt;height:25.65pt;visibility:visible;mso-wrap-style:square">
            <v:imagedata r:id="rId17" o:title="]"/>
          </v:shape>
        </w:pict>
      </w:r>
      <w:r w:rsidR="00090254">
        <w:t xml:space="preserve"> (5)</w:t>
      </w:r>
    </w:p>
    <w:p w:rsidR="00090254" w:rsidRDefault="00090254" w:rsidP="00090254">
      <w:r w:rsidRPr="009849F8">
        <w:t>\</w:t>
      </w:r>
      <w:proofErr w:type="spellStart"/>
      <w:r w:rsidRPr="009849F8">
        <w:t>frac</w:t>
      </w:r>
      <w:proofErr w:type="spellEnd"/>
      <w:r w:rsidRPr="009849F8">
        <w:t>{d}{</w:t>
      </w:r>
      <w:proofErr w:type="spellStart"/>
      <w:r w:rsidRPr="009849F8">
        <w:t>dt</w:t>
      </w:r>
      <w:proofErr w:type="spellEnd"/>
      <w:r w:rsidRPr="009849F8">
        <w:t>}\</w:t>
      </w:r>
      <w:proofErr w:type="spellStart"/>
      <w:r w:rsidRPr="009849F8">
        <w:t>frac</w:t>
      </w:r>
      <w:proofErr w:type="spellEnd"/>
      <w:r w:rsidRPr="009849F8">
        <w:t>{\partial L</w:t>
      </w:r>
      <w:proofErr w:type="gramStart"/>
      <w:r w:rsidRPr="009849F8">
        <w:t>}{</w:t>
      </w:r>
      <w:proofErr w:type="gramEnd"/>
      <w:r w:rsidRPr="009849F8">
        <w:t>\partial G(\dot{q})}-\</w:t>
      </w:r>
      <w:proofErr w:type="spellStart"/>
      <w:r w:rsidRPr="009849F8">
        <w:t>frac</w:t>
      </w:r>
      <w:proofErr w:type="spellEnd"/>
      <w:r w:rsidRPr="009849F8">
        <w:t>{\partial L}{G(\partial q)} = 0</w:t>
      </w:r>
    </w:p>
    <w:p w:rsidR="00090254" w:rsidRDefault="00090254" w:rsidP="00090254">
      <w:r>
        <w:t>Which is equal the controlled dynamic system</w:t>
      </w:r>
    </w:p>
    <w:p w:rsidR="00090254" w:rsidRDefault="003E3A56" w:rsidP="0009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63A36">
        <w:rPr>
          <w:noProof/>
          <w:position w:val="-18"/>
        </w:rPr>
        <w:pict>
          <v:shape id="Picture 15" o:spid="_x0000_i1036" type="#_x0000_t75" alt="\[&#10;\frac{d}{dt}\frac{\partial L}{\partial \dot{q}}-\frac{\partial L}{\partial q} = u&#10;\]" style="width:77.3pt;height:24.9pt;visibility:visible;mso-wrap-style:square">
            <v:imagedata r:id="rId18" o:title="]"/>
          </v:shape>
        </w:pict>
      </w:r>
      <w:r w:rsidR="00090254">
        <w:t xml:space="preserve"> (6)</w:t>
      </w:r>
    </w:p>
    <w:p w:rsidR="00090254" w:rsidRDefault="00090254" w:rsidP="0009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012F3">
        <w:t>\</w:t>
      </w:r>
      <w:proofErr w:type="spellStart"/>
      <w:r w:rsidRPr="00D012F3">
        <w:t>frac</w:t>
      </w:r>
      <w:proofErr w:type="spellEnd"/>
      <w:r w:rsidRPr="00D012F3">
        <w:t>{d}{</w:t>
      </w:r>
      <w:proofErr w:type="spellStart"/>
      <w:r w:rsidRPr="00D012F3">
        <w:t>dt</w:t>
      </w:r>
      <w:proofErr w:type="spellEnd"/>
      <w:r w:rsidRPr="00D012F3">
        <w:t>}\</w:t>
      </w:r>
      <w:proofErr w:type="spellStart"/>
      <w:r w:rsidRPr="00D012F3">
        <w:t>fra</w:t>
      </w:r>
      <w:r w:rsidRPr="001638BB">
        <w:t>c</w:t>
      </w:r>
      <w:proofErr w:type="spellEnd"/>
      <w:r w:rsidRPr="001638BB">
        <w:t>{\partial L</w:t>
      </w:r>
      <w:proofErr w:type="gramStart"/>
      <w:r w:rsidRPr="001638BB">
        <w:t>}{</w:t>
      </w:r>
      <w:proofErr w:type="gramEnd"/>
      <w:r w:rsidRPr="001638BB">
        <w:t>\partial \dot{q}}-\</w:t>
      </w:r>
      <w:proofErr w:type="spellStart"/>
      <w:r w:rsidRPr="001638BB">
        <w:t>frac</w:t>
      </w:r>
      <w:proofErr w:type="spellEnd"/>
      <w:r w:rsidRPr="001638BB">
        <w:t xml:space="preserve">{\partial L}{\partial q} </w:t>
      </w:r>
      <w:r>
        <w:t>= u</w:t>
      </w:r>
    </w:p>
    <w:p w:rsidR="00090254" w:rsidRPr="001638BB" w:rsidRDefault="00090254" w:rsidP="0009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90254" w:rsidRDefault="00090254" w:rsidP="00090254">
      <w:r>
        <w:t xml:space="preserve">(5) </w:t>
      </w:r>
      <w:proofErr w:type="gramStart"/>
      <w:r>
        <w:t>and</w:t>
      </w:r>
      <w:proofErr w:type="gramEnd"/>
      <w:r>
        <w:t xml:space="preserve"> (6) are the equivalent equation, by comparing  equation (5) and (6), we can get u</w:t>
      </w:r>
    </w:p>
    <w:p w:rsidR="00090254" w:rsidRDefault="00090254" w:rsidP="00090254">
      <w:pPr>
        <w:pStyle w:val="Heading3"/>
      </w:pPr>
      <w:r>
        <w:t>Some Specific example of Symmetry and Control</w:t>
      </w:r>
    </w:p>
    <w:p w:rsidR="00090254" w:rsidRDefault="00090254" w:rsidP="00090254">
      <w:pPr>
        <w:pStyle w:val="Heading3"/>
      </w:pPr>
      <w:r>
        <w:t>1 Offset Action</w:t>
      </w:r>
    </w:p>
    <w:p w:rsidR="00090254" w:rsidRPr="00AB04B4" w:rsidRDefault="003E3A56" w:rsidP="00090254">
      <w:r w:rsidRPr="00E63A36">
        <w:rPr>
          <w:noProof/>
          <w:position w:val="-4"/>
        </w:rPr>
        <w:pict>
          <v:shape id="Picture 16" o:spid="_x0000_i1037" type="#_x0000_t75" alt="\[&#10;g_r(q,\dot{q})=(q+r,\dot{q})&#10;\]" style="width:88.2pt;height:11.3pt;visibility:visible;mso-wrap-style:square">
            <v:imagedata r:id="rId19" o:title="]"/>
          </v:shape>
        </w:pict>
      </w:r>
    </w:p>
    <w:p w:rsidR="00090254" w:rsidRDefault="00090254" w:rsidP="00090254">
      <w:proofErr w:type="spellStart"/>
      <w:r>
        <w:t>G_r</w:t>
      </w:r>
      <w:proofErr w:type="spellEnd"/>
      <w:r>
        <w:t>(x</w:t>
      </w:r>
      <w:proofErr w:type="gramStart"/>
      <w:r>
        <w:t>)=</w:t>
      </w:r>
      <w:proofErr w:type="gramEnd"/>
      <w:r>
        <w:t>(</w:t>
      </w:r>
      <w:proofErr w:type="spellStart"/>
      <w:r>
        <w:t>q+r</w:t>
      </w:r>
      <w:proofErr w:type="spellEnd"/>
      <w:r>
        <w:t>,\d{q})</w:t>
      </w:r>
    </w:p>
    <w:p w:rsidR="00090254" w:rsidRDefault="00090254" w:rsidP="00090254">
      <w:r>
        <w:t xml:space="preserve">Which keep speed, but modify the pos. thus </w:t>
      </w:r>
      <w:proofErr w:type="gramStart"/>
      <w:r>
        <w:t>keep</w:t>
      </w:r>
      <w:proofErr w:type="gramEnd"/>
      <w:r>
        <w:t xml:space="preserve"> the K but modify V</w:t>
      </w:r>
    </w:p>
    <w:p w:rsidR="00090254" w:rsidRDefault="003E3A56" w:rsidP="00090254">
      <w:pPr>
        <w:pStyle w:val="Heading2"/>
      </w:pPr>
      <w:r>
        <w:rPr>
          <w:noProof/>
        </w:rPr>
        <w:pict>
          <v:shape id="Picture 17" o:spid="_x0000_i1038" type="#_x0000_t75" style="width:104.8pt;height:25.65pt;visibility:visible;mso-wrap-style:square">
            <v:imagedata r:id="rId20" o:title=""/>
          </v:shape>
        </w:pict>
      </w:r>
    </w:p>
    <w:p w:rsidR="00090254" w:rsidRDefault="00090254" w:rsidP="00090254">
      <w:r>
        <w:t>u=\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\partial V(</w:t>
      </w:r>
      <w:proofErr w:type="spellStart"/>
      <w:r>
        <w:t>g_r</w:t>
      </w:r>
      <w:proofErr w:type="spellEnd"/>
      <w:r>
        <w:t>(q))-V(q)}{</w:t>
      </w:r>
      <w:r w:rsidRPr="009849F8">
        <w:t>(\partial q)}</w:t>
      </w:r>
    </w:p>
    <w:p w:rsidR="00090254" w:rsidRDefault="00090254" w:rsidP="00090254"/>
    <w:p w:rsidR="00090254" w:rsidRDefault="00090254" w:rsidP="00090254">
      <w:proofErr w:type="gramStart"/>
      <w:r>
        <w:t>on</w:t>
      </w:r>
      <w:proofErr w:type="gramEnd"/>
      <w:r>
        <w:t xml:space="preserve"> phase space, if q is the horizontal axis, and \dot{q} is the vertical axis, this has the effect of moving the phase plot right and right.</w:t>
      </w:r>
    </w:p>
    <w:p w:rsidR="00090254" w:rsidRDefault="00090254" w:rsidP="00090254">
      <w:pPr>
        <w:pStyle w:val="Heading2"/>
      </w:pPr>
      <w:proofErr w:type="gramStart"/>
      <w:r>
        <w:t xml:space="preserve">2 Time </w:t>
      </w:r>
      <w:proofErr w:type="spellStart"/>
      <w:r>
        <w:t>Scalling</w:t>
      </w:r>
      <w:proofErr w:type="spellEnd"/>
      <w:r>
        <w:t>.</w:t>
      </w:r>
      <w:proofErr w:type="gramEnd"/>
    </w:p>
    <w:p w:rsidR="00090254" w:rsidRPr="00392312" w:rsidRDefault="003E3A56" w:rsidP="00090254">
      <w:r w:rsidRPr="00E63A36">
        <w:rPr>
          <w:noProof/>
          <w:position w:val="-4"/>
        </w:rPr>
        <w:pict>
          <v:shape id="Picture 19" o:spid="_x0000_i1039" type="#_x0000_t75" alt="\[&#10;g_st(q,\dot{q})=(q,st*\dot{q})&#10;\]" style="width:93.85pt;height:11.3pt;visibility:visible;mso-wrap-style:square">
            <v:imagedata r:id="rId21" o:title="]"/>
          </v:shape>
        </w:pict>
      </w:r>
    </w:p>
    <w:p w:rsidR="00090254" w:rsidRDefault="00090254" w:rsidP="00090254">
      <w:proofErr w:type="spellStart"/>
      <w:r w:rsidRPr="00392312">
        <w:t>g_</w:t>
      </w:r>
      <w:proofErr w:type="gramStart"/>
      <w:r w:rsidRPr="00392312">
        <w:t>st</w:t>
      </w:r>
      <w:proofErr w:type="spellEnd"/>
      <w:r w:rsidRPr="00392312">
        <w:t>(</w:t>
      </w:r>
      <w:proofErr w:type="spellStart"/>
      <w:proofErr w:type="gramEnd"/>
      <w:r w:rsidRPr="00392312">
        <w:t>q,dot</w:t>
      </w:r>
      <w:proofErr w:type="spellEnd"/>
      <w:r w:rsidRPr="00392312">
        <w:t>{q})=(</w:t>
      </w:r>
      <w:proofErr w:type="spellStart"/>
      <w:r w:rsidRPr="00392312">
        <w:t>q,st</w:t>
      </w:r>
      <w:proofErr w:type="spellEnd"/>
      <w:r w:rsidRPr="00392312">
        <w:t>*dot{q})</w:t>
      </w:r>
    </w:p>
    <w:p w:rsidR="00090254" w:rsidRDefault="00090254" w:rsidP="00090254">
      <w:proofErr w:type="gramStart"/>
      <w:r>
        <w:t>we</w:t>
      </w:r>
      <w:proofErr w:type="gramEnd"/>
      <w:r>
        <w:t xml:space="preserve"> have</w:t>
      </w:r>
    </w:p>
    <w:p w:rsidR="00090254" w:rsidRPr="00E92D50" w:rsidRDefault="003E3A56" w:rsidP="00090254">
      <w:r w:rsidRPr="00E63A36">
        <w:rPr>
          <w:noProof/>
          <w:position w:val="-18"/>
        </w:rPr>
        <w:pict>
          <v:shape id="Picture 20" o:spid="_x0000_i1040" type="#_x0000_t75" alt="\[&#10;u=(st^2-1) \frac{\partial V(q)}{(\partial q)}&#10;\]" style="width:91.25pt;height:25.65pt;visibility:visible;mso-wrap-style:square">
            <v:imagedata r:id="rId22" o:title="]"/>
          </v:shape>
        </w:pict>
      </w:r>
    </w:p>
    <w:p w:rsidR="00090254" w:rsidRDefault="00090254" w:rsidP="00090254">
      <w:r>
        <w:t>u</w:t>
      </w:r>
      <w:proofErr w:type="gramStart"/>
      <w:r>
        <w:t>=(</w:t>
      </w:r>
      <w:proofErr w:type="gramEnd"/>
      <w:r>
        <w:t>st^2-1)</w:t>
      </w:r>
      <w:r w:rsidRPr="00392312">
        <w:t xml:space="preserve"> </w:t>
      </w:r>
      <w:r>
        <w:t>\</w:t>
      </w:r>
      <w:proofErr w:type="spellStart"/>
      <w:r>
        <w:t>frac</w:t>
      </w:r>
      <w:proofErr w:type="spellEnd"/>
      <w:r>
        <w:t>{\partial V(q)}{</w:t>
      </w:r>
      <w:r w:rsidRPr="009849F8">
        <w:t>(\partial q)}</w:t>
      </w:r>
    </w:p>
    <w:p w:rsidR="00090254" w:rsidRDefault="00090254" w:rsidP="00090254"/>
    <w:p w:rsidR="00090254" w:rsidRDefault="00090254" w:rsidP="00090254">
      <w:proofErr w:type="gramStart"/>
      <w:r>
        <w:t>on</w:t>
      </w:r>
      <w:proofErr w:type="gramEnd"/>
      <w:r>
        <w:t xml:space="preserve"> phase space, this has the effect strength the phase plot in the vertical direction</w:t>
      </w:r>
    </w:p>
    <w:p w:rsidR="00090254" w:rsidRDefault="00090254" w:rsidP="00090254"/>
    <w:p w:rsidR="00090254" w:rsidRDefault="00090254" w:rsidP="00090254">
      <w:pPr>
        <w:pStyle w:val="Heading2"/>
      </w:pPr>
      <w:r>
        <w:t>3 energy scaling</w:t>
      </w:r>
    </w:p>
    <w:p w:rsidR="00090254" w:rsidRDefault="00090254" w:rsidP="00090254">
      <w:proofErr w:type="gramStart"/>
      <w:r>
        <w:t xml:space="preserve">For some system moving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conservtime</w:t>
      </w:r>
      <w:proofErr w:type="spellEnd"/>
      <w:r>
        <w:t xml:space="preserve"> field with constant mass matrix.</w:t>
      </w:r>
      <w:proofErr w:type="gramEnd"/>
    </w:p>
    <w:p w:rsidR="00090254" w:rsidRDefault="00090254" w:rsidP="00090254">
      <w:r>
        <w:t>The energy is preserved and different motion present different level of energy.</w:t>
      </w:r>
    </w:p>
    <w:p w:rsidR="00090254" w:rsidRDefault="00090254" w:rsidP="00090254">
      <w:r>
        <w:t xml:space="preserve">For such system, we have the </w:t>
      </w:r>
    </w:p>
    <w:p w:rsidR="00090254" w:rsidRDefault="00090254" w:rsidP="00090254">
      <w:r>
        <w:t>For such</w:t>
      </w:r>
    </w:p>
    <w:p w:rsidR="00090254" w:rsidRPr="00297AF4" w:rsidRDefault="003E3A56" w:rsidP="00090254">
      <w:r w:rsidRPr="00E63A36">
        <w:rPr>
          <w:noProof/>
          <w:position w:val="-6"/>
        </w:rPr>
        <w:pict>
          <v:shape id="Picture 21" o:spid="_x0000_i1041" type="#_x0000_t75" alt="\[&#10;g_e(q,\dot{q})=(e^2*q,e*\dot{q})&#10;\]" style="width:106.3pt;height:12.8pt;visibility:visible;mso-wrap-style:square">
            <v:imagedata r:id="rId23" o:title="]"/>
          </v:shape>
        </w:pict>
      </w:r>
    </w:p>
    <w:p w:rsidR="00090254" w:rsidRDefault="00090254" w:rsidP="00090254">
      <w:proofErr w:type="spellStart"/>
      <w:r>
        <w:t>g_</w:t>
      </w:r>
      <w:proofErr w:type="gramStart"/>
      <w:r>
        <w:t>e</w:t>
      </w:r>
      <w:proofErr w:type="spellEnd"/>
      <w:r>
        <w:t>(</w:t>
      </w:r>
      <w:proofErr w:type="gramEnd"/>
      <w:r>
        <w:t>q,\dot{q})=(e^2*</w:t>
      </w:r>
      <w:proofErr w:type="spellStart"/>
      <w:r>
        <w:t>q,e</w:t>
      </w:r>
      <w:proofErr w:type="spellEnd"/>
      <w:r>
        <w:t>*\dot{q}).</w:t>
      </w:r>
    </w:p>
    <w:p w:rsidR="00090254" w:rsidRDefault="00090254" w:rsidP="00090254">
      <w:r>
        <w:t>U can be developed by applying the pos scaling and time scaling in a combined manner.</w:t>
      </w:r>
    </w:p>
    <w:p w:rsidR="00090254" w:rsidRDefault="00090254" w:rsidP="00090254"/>
    <w:p w:rsidR="00090254" w:rsidRDefault="00090254" w:rsidP="00090254">
      <w:r>
        <w:t>On phase plot, this has the effect enlarge the phase portrait.</w:t>
      </w:r>
    </w:p>
    <w:p w:rsidR="00090254" w:rsidRDefault="00090254" w:rsidP="00090254">
      <w:pPr>
        <w:pStyle w:val="Heading2"/>
      </w:pPr>
      <w:r>
        <w:t>4 time offset</w:t>
      </w:r>
    </w:p>
    <w:p w:rsidR="00090254" w:rsidRDefault="00090254" w:rsidP="00090254">
      <w:r>
        <w:t xml:space="preserve">Is </w:t>
      </w:r>
      <w:proofErr w:type="gramStart"/>
      <w:r>
        <w:t>q(</w:t>
      </w:r>
      <w:proofErr w:type="gramEnd"/>
      <w:r>
        <w:t>t) is solution to f(q)</w:t>
      </w:r>
    </w:p>
    <w:p w:rsidR="00090254" w:rsidRPr="00FA4B4A" w:rsidRDefault="003E3A56" w:rsidP="00090254">
      <w:r w:rsidRPr="00E63A36">
        <w:rPr>
          <w:noProof/>
          <w:position w:val="-4"/>
        </w:rPr>
        <w:pict>
          <v:shape id="Picture 23" o:spid="_x0000_i1042" type="#_x0000_t75" alt="\[&#10;g_{toff}(q(t) \dot{q}(t))=(q(t+toff),\dot{q}(t+toff))&#10;\]" style="width:199.4pt;height:11.7pt;visibility:visible;mso-wrap-style:square">
            <v:imagedata r:id="rId24" o:title="]"/>
          </v:shape>
        </w:pict>
      </w:r>
    </w:p>
    <w:p w:rsidR="00090254" w:rsidRDefault="00090254" w:rsidP="00090254">
      <w:r>
        <w:t>g_{</w:t>
      </w:r>
      <w:proofErr w:type="spellStart"/>
      <w:r>
        <w:t>toff</w:t>
      </w:r>
      <w:proofErr w:type="spellEnd"/>
      <w:r>
        <w:t>}(q(t) \dot{q}(t))=(q(</w:t>
      </w:r>
      <w:proofErr w:type="spellStart"/>
      <w:r>
        <w:t>t+toff</w:t>
      </w:r>
      <w:proofErr w:type="spellEnd"/>
      <w:r>
        <w:t>),\dot{q}(</w:t>
      </w:r>
      <w:proofErr w:type="spellStart"/>
      <w:r>
        <w:t>t+toff</w:t>
      </w:r>
      <w:proofErr w:type="spellEnd"/>
      <w:r>
        <w:t>))</w:t>
      </w:r>
    </w:p>
    <w:p w:rsidR="00090254" w:rsidRDefault="00090254" w:rsidP="00090254">
      <w:r>
        <w:t>For dynamic system, this seems obvious. And no control is need for such symmetry.</w:t>
      </w:r>
    </w:p>
    <w:p w:rsidR="00090254" w:rsidRDefault="00090254" w:rsidP="00090254">
      <w:r>
        <w:t xml:space="preserve">For system with limit circle, this </w:t>
      </w:r>
      <w:proofErr w:type="spellStart"/>
      <w:r>
        <w:t>g_toff</w:t>
      </w:r>
      <w:proofErr w:type="spellEnd"/>
      <w:r>
        <w:t xml:space="preserve"> has a special effects like phase modification.</w:t>
      </w:r>
    </w:p>
    <w:p w:rsidR="00090254" w:rsidRDefault="00090254" w:rsidP="00090254"/>
    <w:p w:rsidR="00090254" w:rsidRDefault="00090254" w:rsidP="00090254">
      <w:pPr>
        <w:rPr>
          <w:rFonts w:eastAsiaTheme="minorEastAsia" w:hint="eastAsia"/>
        </w:rPr>
      </w:pPr>
      <w:r>
        <w:t>On phase plot, this has the effect rotate on the limit circle about an angle.</w:t>
      </w:r>
    </w:p>
    <w:p w:rsidR="00800018" w:rsidRDefault="00800018" w:rsidP="00090254">
      <w:pPr>
        <w:rPr>
          <w:rFonts w:eastAsiaTheme="minorEastAsia" w:hint="eastAsia"/>
        </w:rPr>
      </w:pPr>
    </w:p>
    <w:p w:rsidR="00800018" w:rsidRPr="00800018" w:rsidRDefault="00800018" w:rsidP="00090254">
      <w:pPr>
        <w:rPr>
          <w:rFonts w:eastAsiaTheme="minorEastAsia" w:hint="eastAsia"/>
        </w:rPr>
      </w:pPr>
      <w:r w:rsidRPr="00800018">
        <w:rPr>
          <w:rFonts w:eastAsiaTheme="minorEastAsia" w:hint="eastAsia"/>
        </w:rPr>
        <w:pict>
          <v:shape id="_x0000_i1045" type="#_x0000_t75" style="width:383.35pt;height:153.8pt">
            <v:imagedata r:id="rId25" o:title=""/>
          </v:shape>
        </w:pict>
      </w:r>
    </w:p>
    <w:p w:rsidR="00800018" w:rsidRDefault="00800018" w:rsidP="00090254">
      <w:pPr>
        <w:rPr>
          <w:rFonts w:eastAsiaTheme="minorEastAsia" w:hint="eastAsia"/>
        </w:rPr>
      </w:pPr>
    </w:p>
    <w:p w:rsidR="00800018" w:rsidRPr="00800018" w:rsidRDefault="00800018" w:rsidP="00090254">
      <w:pPr>
        <w:rPr>
          <w:rFonts w:eastAsiaTheme="minorEastAsia" w:hint="eastAsia"/>
        </w:rPr>
      </w:pPr>
    </w:p>
    <w:p w:rsidR="002C6600" w:rsidRDefault="002C6600" w:rsidP="00090254">
      <w:pPr>
        <w:rPr>
          <w:rFonts w:eastAsiaTheme="minorEastAsia"/>
        </w:rPr>
      </w:pPr>
    </w:p>
    <w:p w:rsidR="00E32D46" w:rsidRDefault="00E32D46" w:rsidP="00AA0F09">
      <w:pPr>
        <w:rPr>
          <w:rFonts w:eastAsiaTheme="minorEastAsia"/>
        </w:rPr>
      </w:pPr>
    </w:p>
    <w:p w:rsidR="00E32D46" w:rsidRDefault="00E32D46" w:rsidP="00AA0F09">
      <w:pPr>
        <w:rPr>
          <w:rFonts w:eastAsiaTheme="minorEastAsia"/>
        </w:rPr>
      </w:pPr>
    </w:p>
    <w:p w:rsidR="00E32D46" w:rsidRDefault="00E32D46" w:rsidP="00AA0F09">
      <w:pPr>
        <w:rPr>
          <w:rFonts w:eastAsiaTheme="minorEastAsia"/>
        </w:rPr>
      </w:pPr>
      <w:r>
        <w:rPr>
          <w:rFonts w:eastAsiaTheme="minorEastAsia" w:hint="eastAsia"/>
        </w:rPr>
        <w:t>Simple Example:</w:t>
      </w:r>
    </w:p>
    <w:p w:rsidR="00E32D46" w:rsidRDefault="00E32D46" w:rsidP="00AA0F09">
      <w:pPr>
        <w:rPr>
          <w:rFonts w:eastAsiaTheme="minorEastAsia" w:hint="eastAsia"/>
        </w:rPr>
      </w:pPr>
      <w:r>
        <w:rPr>
          <w:rFonts w:eastAsiaTheme="minorEastAsia"/>
        </w:rPr>
        <w:t>Bouncing Ball</w:t>
      </w:r>
    </w:p>
    <w:p w:rsidR="00F515E2" w:rsidRDefault="00F515E2" w:rsidP="00AA0F09">
      <w:pPr>
        <w:rPr>
          <w:rFonts w:eastAsiaTheme="minorEastAsia" w:hint="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he bouncing ball system has a energy scaling symmetry, if bouncing height is </w:t>
      </w:r>
      <w:proofErr w:type="gramStart"/>
      <w:r>
        <w:rPr>
          <w:rFonts w:eastAsiaTheme="minorEastAsia" w:hint="eastAsia"/>
        </w:rPr>
        <w:t>q(</w:t>
      </w:r>
      <w:proofErr w:type="gramEnd"/>
      <w:r>
        <w:rPr>
          <w:rFonts w:eastAsiaTheme="minorEastAsia" w:hint="eastAsia"/>
        </w:rPr>
        <w:t>t), \dot{q(t)}</w:t>
      </w:r>
    </w:p>
    <w:p w:rsidR="00F515E2" w:rsidRDefault="00F515E2" w:rsidP="00AA0F09">
      <w:pPr>
        <w:rPr>
          <w:rFonts w:eastAsiaTheme="minorEastAsia" w:hint="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he new system is </w:t>
      </w:r>
    </w:p>
    <w:p w:rsidR="00F515E2" w:rsidRDefault="00F515E2" w:rsidP="00AA0F09">
      <w:pPr>
        <w:rPr>
          <w:rFonts w:eastAsiaTheme="minorEastAsia" w:hint="eastAsia"/>
        </w:rPr>
      </w:pPr>
      <w:proofErr w:type="spellStart"/>
      <w:proofErr w:type="gramStart"/>
      <w:r>
        <w:rPr>
          <w:rFonts w:eastAsiaTheme="minorEastAsia"/>
        </w:rPr>
        <w:t>Eq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 w:hint="eastAsia"/>
        </w:rPr>
        <w:t>t</w:t>
      </w:r>
      <w:r>
        <w:rPr>
          <w:rFonts w:eastAsiaTheme="minorEastAsia"/>
        </w:rPr>
        <w:t>)</w:t>
      </w:r>
      <w:r>
        <w:rPr>
          <w:rFonts w:eastAsiaTheme="minorEastAsia" w:hint="eastAsia"/>
        </w:rPr>
        <w:t xml:space="preserve"> \dot{e^2q{t}}</w:t>
      </w:r>
    </w:p>
    <w:p w:rsidR="004D0A23" w:rsidRDefault="004D0A23" w:rsidP="00AA0F09">
      <w:pPr>
        <w:rPr>
          <w:rFonts w:eastAsiaTheme="minorEastAsia" w:hint="eastAsia"/>
        </w:rPr>
      </w:pPr>
    </w:p>
    <w:p w:rsidR="004D0A23" w:rsidRDefault="004D0A23" w:rsidP="00AA0F09">
      <w:pPr>
        <w:rPr>
          <w:rFonts w:eastAsiaTheme="minorEastAsia"/>
        </w:rPr>
      </w:pPr>
    </w:p>
    <w:p w:rsidR="002C6600" w:rsidRDefault="002C6600" w:rsidP="00AA0F09">
      <w:pPr>
        <w:rPr>
          <w:rFonts w:eastAsiaTheme="minorEastAsia"/>
        </w:rPr>
      </w:pPr>
    </w:p>
    <w:p w:rsidR="002C6600" w:rsidRDefault="002C6600" w:rsidP="00AA0F09">
      <w:pPr>
        <w:rPr>
          <w:rFonts w:eastAsiaTheme="minorEastAsia"/>
        </w:rPr>
      </w:pPr>
    </w:p>
    <w:p w:rsidR="002C6600" w:rsidRDefault="00AF2412" w:rsidP="00AA0F09">
      <w:pPr>
        <w:rPr>
          <w:rFonts w:eastAsiaTheme="minorEastAsia" w:hint="eastAsia"/>
        </w:rPr>
      </w:pPr>
      <w:r>
        <w:rPr>
          <w:rFonts w:eastAsiaTheme="minorEastAsia"/>
        </w:rPr>
        <w:br w:type="page"/>
      </w:r>
      <w:r>
        <w:rPr>
          <w:rFonts w:eastAsiaTheme="minorEastAsia" w:hint="eastAsia"/>
        </w:rPr>
        <w:lastRenderedPageBreak/>
        <w:t xml:space="preserve">Chapter </w:t>
      </w:r>
      <w:r w:rsidR="00384AD0">
        <w:rPr>
          <w:rFonts w:eastAsiaTheme="minorEastAsia" w:hint="eastAsia"/>
        </w:rPr>
        <w:t>5 Motion Synthesis Based Motor Invariant</w:t>
      </w:r>
    </w:p>
    <w:p w:rsidR="00384AD0" w:rsidRPr="00592651" w:rsidRDefault="00384AD0" w:rsidP="00AA0F09">
      <w:pPr>
        <w:rPr>
          <w:rFonts w:eastAsiaTheme="minorEastAsia"/>
        </w:rPr>
      </w:pPr>
      <w:r>
        <w:rPr>
          <w:rFonts w:eastAsiaTheme="minorEastAsia" w:hint="eastAsia"/>
        </w:rPr>
        <w:t xml:space="preserve">In </w:t>
      </w:r>
      <w:r>
        <w:rPr>
          <w:rFonts w:eastAsiaTheme="minorEastAsia"/>
        </w:rPr>
        <w:t>chapter</w:t>
      </w:r>
      <w:r>
        <w:rPr>
          <w:rFonts w:eastAsiaTheme="minorEastAsia" w:hint="eastAsia"/>
        </w:rPr>
        <w:t xml:space="preserve"> 3 and four, we discuss the control method for control global and local motor invariant </w:t>
      </w:r>
      <w:proofErr w:type="spellStart"/>
      <w:r>
        <w:rPr>
          <w:rFonts w:eastAsiaTheme="minorEastAsia" w:hint="eastAsia"/>
        </w:rPr>
        <w:t>sperate</w:t>
      </w:r>
      <w:proofErr w:type="spellEnd"/>
    </w:p>
    <w:p w:rsidR="00592651" w:rsidRDefault="00592651" w:rsidP="00AA0F09"/>
    <w:p w:rsidR="00F67D3B" w:rsidRDefault="00F67D3B" w:rsidP="00AA0F09"/>
    <w:p w:rsidR="00F67D3B" w:rsidRDefault="00F67D3B" w:rsidP="00AA0F09"/>
    <w:p w:rsidR="00F67D3B" w:rsidRDefault="00F67D3B" w:rsidP="00AA0F09"/>
    <w:p w:rsidR="00F67D3B" w:rsidRDefault="00F67D3B" w:rsidP="00AA0F09"/>
    <w:p w:rsidR="004312BB" w:rsidRDefault="004312BB" w:rsidP="00AA0F09"/>
    <w:p w:rsidR="004312BB" w:rsidRDefault="004312BB" w:rsidP="00AA0F09"/>
    <w:p w:rsidR="004312BB" w:rsidRDefault="004312BB" w:rsidP="00AA0F09"/>
    <w:p w:rsidR="00A77B3E" w:rsidRDefault="00A77B3E"/>
    <w:p w:rsidR="00A77B3E" w:rsidRDefault="00A77B3E"/>
    <w:sectPr w:rsidR="00A77B3E" w:rsidSect="0079383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FB01084">
      <w:start w:val="1"/>
      <w:numFmt w:val="decimal"/>
      <w:lvlText w:val="%1."/>
      <w:lvlJc w:val="left"/>
      <w:pPr>
        <w:tabs>
          <w:tab w:val="num" w:pos="0"/>
        </w:tabs>
        <w:ind w:left="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3E2E9D6">
      <w:start w:val="1"/>
      <w:numFmt w:val="decimal"/>
      <w:lvlText w:val="%2."/>
      <w:lvlJc w:val="left"/>
      <w:pPr>
        <w:tabs>
          <w:tab w:val="num" w:pos="0"/>
        </w:tabs>
        <w:ind w:left="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3E88D7A">
      <w:start w:val="1"/>
      <w:numFmt w:val="decimal"/>
      <w:lvlText w:val="%3."/>
      <w:lvlJc w:val="right"/>
      <w:pPr>
        <w:tabs>
          <w:tab w:val="num" w:pos="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8CE1EBA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E22F4E2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58024DE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E0475B2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FD4A0E0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F9807D4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2A74F6AA">
      <w:start w:val="1"/>
      <w:numFmt w:val="decimal"/>
      <w:lvlText w:val="%1."/>
      <w:lvlJc w:val="left"/>
      <w:pPr>
        <w:tabs>
          <w:tab w:val="num" w:pos="0"/>
        </w:tabs>
        <w:ind w:left="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45636DA">
      <w:start w:val="1"/>
      <w:numFmt w:val="decimal"/>
      <w:lvlText w:val="%2."/>
      <w:lvlJc w:val="left"/>
      <w:pPr>
        <w:tabs>
          <w:tab w:val="num" w:pos="0"/>
        </w:tabs>
        <w:ind w:left="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F48F644">
      <w:start w:val="1"/>
      <w:numFmt w:val="decimal"/>
      <w:lvlText w:val="%3."/>
      <w:lvlJc w:val="right"/>
      <w:pPr>
        <w:tabs>
          <w:tab w:val="num" w:pos="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D904874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C560A64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3227BA0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7DE7FFC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57690F2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2A4A056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20730482"/>
    <w:multiLevelType w:val="hybridMultilevel"/>
    <w:tmpl w:val="F78C4F2A"/>
    <w:lvl w:ilvl="0" w:tplc="3D72B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A0271"/>
    <w:multiLevelType w:val="hybridMultilevel"/>
    <w:tmpl w:val="1B665AF6"/>
    <w:lvl w:ilvl="0" w:tplc="0E366DB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00E78"/>
    <w:multiLevelType w:val="hybridMultilevel"/>
    <w:tmpl w:val="89FE6306"/>
    <w:lvl w:ilvl="0" w:tplc="7F1A99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D745B"/>
    <w:multiLevelType w:val="hybridMultilevel"/>
    <w:tmpl w:val="FFFAC83E"/>
    <w:lvl w:ilvl="0" w:tplc="2402CC0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0EB6"/>
    <w:rsid w:val="00002492"/>
    <w:rsid w:val="0000265E"/>
    <w:rsid w:val="00004497"/>
    <w:rsid w:val="00006A7E"/>
    <w:rsid w:val="00007A54"/>
    <w:rsid w:val="00007D2D"/>
    <w:rsid w:val="00011258"/>
    <w:rsid w:val="00012BA7"/>
    <w:rsid w:val="0001430D"/>
    <w:rsid w:val="0001602F"/>
    <w:rsid w:val="00017389"/>
    <w:rsid w:val="00022DBB"/>
    <w:rsid w:val="0002789B"/>
    <w:rsid w:val="000300C0"/>
    <w:rsid w:val="000314A3"/>
    <w:rsid w:val="000416D7"/>
    <w:rsid w:val="00057F36"/>
    <w:rsid w:val="00060704"/>
    <w:rsid w:val="00061ED2"/>
    <w:rsid w:val="00063C21"/>
    <w:rsid w:val="000677A9"/>
    <w:rsid w:val="00071716"/>
    <w:rsid w:val="00073F83"/>
    <w:rsid w:val="00090254"/>
    <w:rsid w:val="000A3690"/>
    <w:rsid w:val="000A49B5"/>
    <w:rsid w:val="000A4FB2"/>
    <w:rsid w:val="000B535F"/>
    <w:rsid w:val="000B66CC"/>
    <w:rsid w:val="000B709C"/>
    <w:rsid w:val="000B7605"/>
    <w:rsid w:val="000B7744"/>
    <w:rsid w:val="000B7F7F"/>
    <w:rsid w:val="000D03F3"/>
    <w:rsid w:val="000D322F"/>
    <w:rsid w:val="000D4204"/>
    <w:rsid w:val="000D47BB"/>
    <w:rsid w:val="000D4860"/>
    <w:rsid w:val="000E0D9E"/>
    <w:rsid w:val="000E3094"/>
    <w:rsid w:val="000E55E2"/>
    <w:rsid w:val="000F3993"/>
    <w:rsid w:val="00104A8F"/>
    <w:rsid w:val="00106D89"/>
    <w:rsid w:val="001077FB"/>
    <w:rsid w:val="00107806"/>
    <w:rsid w:val="00110D99"/>
    <w:rsid w:val="00112AED"/>
    <w:rsid w:val="00112E67"/>
    <w:rsid w:val="001149F1"/>
    <w:rsid w:val="001209DC"/>
    <w:rsid w:val="00124316"/>
    <w:rsid w:val="00126CDD"/>
    <w:rsid w:val="00127951"/>
    <w:rsid w:val="00127F1D"/>
    <w:rsid w:val="00130281"/>
    <w:rsid w:val="00132F4A"/>
    <w:rsid w:val="0014152C"/>
    <w:rsid w:val="0014152D"/>
    <w:rsid w:val="0014327A"/>
    <w:rsid w:val="0014427E"/>
    <w:rsid w:val="00152699"/>
    <w:rsid w:val="00152811"/>
    <w:rsid w:val="001538EC"/>
    <w:rsid w:val="00155A23"/>
    <w:rsid w:val="001623B9"/>
    <w:rsid w:val="001718C1"/>
    <w:rsid w:val="00173D80"/>
    <w:rsid w:val="00181B71"/>
    <w:rsid w:val="00182705"/>
    <w:rsid w:val="001834D2"/>
    <w:rsid w:val="00187988"/>
    <w:rsid w:val="00194AD5"/>
    <w:rsid w:val="00194B47"/>
    <w:rsid w:val="0019629E"/>
    <w:rsid w:val="001A2232"/>
    <w:rsid w:val="001A6221"/>
    <w:rsid w:val="001A7496"/>
    <w:rsid w:val="001A7A8D"/>
    <w:rsid w:val="001B1706"/>
    <w:rsid w:val="001B1940"/>
    <w:rsid w:val="001B3A4D"/>
    <w:rsid w:val="001B3CB5"/>
    <w:rsid w:val="001B736E"/>
    <w:rsid w:val="001C129C"/>
    <w:rsid w:val="001C393E"/>
    <w:rsid w:val="001C4087"/>
    <w:rsid w:val="001C465A"/>
    <w:rsid w:val="001C4B30"/>
    <w:rsid w:val="001C79AE"/>
    <w:rsid w:val="001C7F35"/>
    <w:rsid w:val="001D2A80"/>
    <w:rsid w:val="001D3C4D"/>
    <w:rsid w:val="001E2E08"/>
    <w:rsid w:val="001E47F4"/>
    <w:rsid w:val="001E5CC3"/>
    <w:rsid w:val="001E6398"/>
    <w:rsid w:val="001E781B"/>
    <w:rsid w:val="001F20BE"/>
    <w:rsid w:val="001F544D"/>
    <w:rsid w:val="001F717D"/>
    <w:rsid w:val="002005A3"/>
    <w:rsid w:val="00203072"/>
    <w:rsid w:val="00204D4C"/>
    <w:rsid w:val="00205579"/>
    <w:rsid w:val="00211A4D"/>
    <w:rsid w:val="00213FA4"/>
    <w:rsid w:val="0021602E"/>
    <w:rsid w:val="00216F4E"/>
    <w:rsid w:val="00226618"/>
    <w:rsid w:val="00230F26"/>
    <w:rsid w:val="00231725"/>
    <w:rsid w:val="00234B8F"/>
    <w:rsid w:val="00235E5D"/>
    <w:rsid w:val="00236D69"/>
    <w:rsid w:val="00240E76"/>
    <w:rsid w:val="00241B52"/>
    <w:rsid w:val="002431A2"/>
    <w:rsid w:val="0025296E"/>
    <w:rsid w:val="002538DF"/>
    <w:rsid w:val="00256407"/>
    <w:rsid w:val="00256F35"/>
    <w:rsid w:val="00265CDD"/>
    <w:rsid w:val="00265EF1"/>
    <w:rsid w:val="00270306"/>
    <w:rsid w:val="00274F53"/>
    <w:rsid w:val="00275967"/>
    <w:rsid w:val="00283239"/>
    <w:rsid w:val="0029062D"/>
    <w:rsid w:val="00291134"/>
    <w:rsid w:val="00291CC0"/>
    <w:rsid w:val="00297DC0"/>
    <w:rsid w:val="002A4E65"/>
    <w:rsid w:val="002B2178"/>
    <w:rsid w:val="002B2FD5"/>
    <w:rsid w:val="002B72E1"/>
    <w:rsid w:val="002C0B5E"/>
    <w:rsid w:val="002C0D26"/>
    <w:rsid w:val="002C3985"/>
    <w:rsid w:val="002C5A35"/>
    <w:rsid w:val="002C5BD1"/>
    <w:rsid w:val="002C6600"/>
    <w:rsid w:val="002C7200"/>
    <w:rsid w:val="002C73BE"/>
    <w:rsid w:val="002C7608"/>
    <w:rsid w:val="002D0A1A"/>
    <w:rsid w:val="002D1194"/>
    <w:rsid w:val="002D765A"/>
    <w:rsid w:val="002E0C64"/>
    <w:rsid w:val="002E0F75"/>
    <w:rsid w:val="002E4201"/>
    <w:rsid w:val="002E4EE5"/>
    <w:rsid w:val="002E76B2"/>
    <w:rsid w:val="002E78DC"/>
    <w:rsid w:val="002F1BA8"/>
    <w:rsid w:val="002F2DBC"/>
    <w:rsid w:val="002F6498"/>
    <w:rsid w:val="002F6E96"/>
    <w:rsid w:val="002F7C38"/>
    <w:rsid w:val="003021FF"/>
    <w:rsid w:val="00307F24"/>
    <w:rsid w:val="003116EC"/>
    <w:rsid w:val="00311927"/>
    <w:rsid w:val="003161AB"/>
    <w:rsid w:val="00327B0B"/>
    <w:rsid w:val="00333723"/>
    <w:rsid w:val="0034121A"/>
    <w:rsid w:val="00344434"/>
    <w:rsid w:val="00345446"/>
    <w:rsid w:val="0035069D"/>
    <w:rsid w:val="00350D7A"/>
    <w:rsid w:val="00353412"/>
    <w:rsid w:val="00353979"/>
    <w:rsid w:val="00354E04"/>
    <w:rsid w:val="0036202D"/>
    <w:rsid w:val="00366B3E"/>
    <w:rsid w:val="00371882"/>
    <w:rsid w:val="00372ECD"/>
    <w:rsid w:val="00381D56"/>
    <w:rsid w:val="00382C5D"/>
    <w:rsid w:val="003833AE"/>
    <w:rsid w:val="0038351F"/>
    <w:rsid w:val="00384AD0"/>
    <w:rsid w:val="003857B0"/>
    <w:rsid w:val="00386C0C"/>
    <w:rsid w:val="003870DB"/>
    <w:rsid w:val="00390967"/>
    <w:rsid w:val="00391498"/>
    <w:rsid w:val="003A6CA1"/>
    <w:rsid w:val="003B5F37"/>
    <w:rsid w:val="003B71B6"/>
    <w:rsid w:val="003C3243"/>
    <w:rsid w:val="003C5A07"/>
    <w:rsid w:val="003C5D3A"/>
    <w:rsid w:val="003D0091"/>
    <w:rsid w:val="003D01EA"/>
    <w:rsid w:val="003D2E99"/>
    <w:rsid w:val="003D3391"/>
    <w:rsid w:val="003D3525"/>
    <w:rsid w:val="003D59C8"/>
    <w:rsid w:val="003E0F3F"/>
    <w:rsid w:val="003E290B"/>
    <w:rsid w:val="003E3A56"/>
    <w:rsid w:val="003E5D32"/>
    <w:rsid w:val="003F119B"/>
    <w:rsid w:val="003F1F7E"/>
    <w:rsid w:val="003F5647"/>
    <w:rsid w:val="003F6102"/>
    <w:rsid w:val="003F76CE"/>
    <w:rsid w:val="00400F4B"/>
    <w:rsid w:val="004100D5"/>
    <w:rsid w:val="00410DAB"/>
    <w:rsid w:val="0041435D"/>
    <w:rsid w:val="0042183B"/>
    <w:rsid w:val="00422E5E"/>
    <w:rsid w:val="004237AB"/>
    <w:rsid w:val="00426571"/>
    <w:rsid w:val="00427608"/>
    <w:rsid w:val="00430DBB"/>
    <w:rsid w:val="004312BB"/>
    <w:rsid w:val="004323DB"/>
    <w:rsid w:val="004332F1"/>
    <w:rsid w:val="00434420"/>
    <w:rsid w:val="004349A2"/>
    <w:rsid w:val="00434B64"/>
    <w:rsid w:val="00434D0C"/>
    <w:rsid w:val="004352D8"/>
    <w:rsid w:val="00437406"/>
    <w:rsid w:val="00447CAD"/>
    <w:rsid w:val="00450AD7"/>
    <w:rsid w:val="00454C1F"/>
    <w:rsid w:val="004554B0"/>
    <w:rsid w:val="00464CF8"/>
    <w:rsid w:val="00466BBB"/>
    <w:rsid w:val="00466E3A"/>
    <w:rsid w:val="004718BC"/>
    <w:rsid w:val="00472F39"/>
    <w:rsid w:val="0047304B"/>
    <w:rsid w:val="00473590"/>
    <w:rsid w:val="00474602"/>
    <w:rsid w:val="004776C4"/>
    <w:rsid w:val="00477942"/>
    <w:rsid w:val="00481CE7"/>
    <w:rsid w:val="0049666E"/>
    <w:rsid w:val="004A1904"/>
    <w:rsid w:val="004A3454"/>
    <w:rsid w:val="004A7627"/>
    <w:rsid w:val="004A788F"/>
    <w:rsid w:val="004B1D7A"/>
    <w:rsid w:val="004B1FF6"/>
    <w:rsid w:val="004B3A63"/>
    <w:rsid w:val="004C1BAC"/>
    <w:rsid w:val="004C2B38"/>
    <w:rsid w:val="004C43F9"/>
    <w:rsid w:val="004D0A23"/>
    <w:rsid w:val="004D2139"/>
    <w:rsid w:val="004D5CE9"/>
    <w:rsid w:val="004D798A"/>
    <w:rsid w:val="004E071C"/>
    <w:rsid w:val="004E2450"/>
    <w:rsid w:val="004E6EF6"/>
    <w:rsid w:val="004F0770"/>
    <w:rsid w:val="004F22CA"/>
    <w:rsid w:val="004F4585"/>
    <w:rsid w:val="004F70F0"/>
    <w:rsid w:val="004F795B"/>
    <w:rsid w:val="005017D9"/>
    <w:rsid w:val="005043B9"/>
    <w:rsid w:val="00512D67"/>
    <w:rsid w:val="00521BD7"/>
    <w:rsid w:val="00522706"/>
    <w:rsid w:val="00523369"/>
    <w:rsid w:val="00526CF8"/>
    <w:rsid w:val="00527259"/>
    <w:rsid w:val="005273D4"/>
    <w:rsid w:val="00527D07"/>
    <w:rsid w:val="005364C4"/>
    <w:rsid w:val="00543C53"/>
    <w:rsid w:val="00550524"/>
    <w:rsid w:val="0055444D"/>
    <w:rsid w:val="005568C8"/>
    <w:rsid w:val="00561F72"/>
    <w:rsid w:val="00562BFB"/>
    <w:rsid w:val="00562CF8"/>
    <w:rsid w:val="00563C39"/>
    <w:rsid w:val="00565623"/>
    <w:rsid w:val="005659C1"/>
    <w:rsid w:val="00572389"/>
    <w:rsid w:val="005742B4"/>
    <w:rsid w:val="00575707"/>
    <w:rsid w:val="0057581C"/>
    <w:rsid w:val="005831FA"/>
    <w:rsid w:val="005836DE"/>
    <w:rsid w:val="00584242"/>
    <w:rsid w:val="00584DC4"/>
    <w:rsid w:val="0058555A"/>
    <w:rsid w:val="00587091"/>
    <w:rsid w:val="00592651"/>
    <w:rsid w:val="005A18AD"/>
    <w:rsid w:val="005A2120"/>
    <w:rsid w:val="005A3F5C"/>
    <w:rsid w:val="005A6938"/>
    <w:rsid w:val="005B6099"/>
    <w:rsid w:val="005C0598"/>
    <w:rsid w:val="005C0B24"/>
    <w:rsid w:val="005C0DDD"/>
    <w:rsid w:val="005D0797"/>
    <w:rsid w:val="005D3460"/>
    <w:rsid w:val="005D4930"/>
    <w:rsid w:val="005D571F"/>
    <w:rsid w:val="005D66B7"/>
    <w:rsid w:val="005E3EE5"/>
    <w:rsid w:val="005F07BA"/>
    <w:rsid w:val="00602924"/>
    <w:rsid w:val="00613D33"/>
    <w:rsid w:val="0061496E"/>
    <w:rsid w:val="00616B3B"/>
    <w:rsid w:val="006260B0"/>
    <w:rsid w:val="006263CB"/>
    <w:rsid w:val="0062697C"/>
    <w:rsid w:val="00634EA9"/>
    <w:rsid w:val="0063710B"/>
    <w:rsid w:val="006418DE"/>
    <w:rsid w:val="00644312"/>
    <w:rsid w:val="0064685E"/>
    <w:rsid w:val="00650550"/>
    <w:rsid w:val="006521F0"/>
    <w:rsid w:val="006643B6"/>
    <w:rsid w:val="00670D79"/>
    <w:rsid w:val="006732BC"/>
    <w:rsid w:val="00675BF1"/>
    <w:rsid w:val="0067613F"/>
    <w:rsid w:val="006773BD"/>
    <w:rsid w:val="00677B33"/>
    <w:rsid w:val="006824DA"/>
    <w:rsid w:val="00691C7C"/>
    <w:rsid w:val="0069681C"/>
    <w:rsid w:val="00697CB1"/>
    <w:rsid w:val="00697DA8"/>
    <w:rsid w:val="006A1AD0"/>
    <w:rsid w:val="006B0F48"/>
    <w:rsid w:val="006B1EF1"/>
    <w:rsid w:val="006B581D"/>
    <w:rsid w:val="006B7152"/>
    <w:rsid w:val="006C05EA"/>
    <w:rsid w:val="006C227D"/>
    <w:rsid w:val="006C4776"/>
    <w:rsid w:val="006C5383"/>
    <w:rsid w:val="006C5440"/>
    <w:rsid w:val="006C5F31"/>
    <w:rsid w:val="006D7183"/>
    <w:rsid w:val="006D7771"/>
    <w:rsid w:val="006D7921"/>
    <w:rsid w:val="006E11C1"/>
    <w:rsid w:val="006E6E0C"/>
    <w:rsid w:val="006F1E46"/>
    <w:rsid w:val="006F49E8"/>
    <w:rsid w:val="006F4CE1"/>
    <w:rsid w:val="006F5029"/>
    <w:rsid w:val="006F741E"/>
    <w:rsid w:val="006F754F"/>
    <w:rsid w:val="0070140D"/>
    <w:rsid w:val="00710224"/>
    <w:rsid w:val="007111E8"/>
    <w:rsid w:val="00711C0E"/>
    <w:rsid w:val="0071399C"/>
    <w:rsid w:val="0071648A"/>
    <w:rsid w:val="0071732E"/>
    <w:rsid w:val="007224C2"/>
    <w:rsid w:val="00723EBE"/>
    <w:rsid w:val="00723F65"/>
    <w:rsid w:val="007244A6"/>
    <w:rsid w:val="007349A0"/>
    <w:rsid w:val="00736AA0"/>
    <w:rsid w:val="00740A2E"/>
    <w:rsid w:val="00740A51"/>
    <w:rsid w:val="00743D31"/>
    <w:rsid w:val="00746964"/>
    <w:rsid w:val="00747050"/>
    <w:rsid w:val="00750C1C"/>
    <w:rsid w:val="007513D9"/>
    <w:rsid w:val="007513FD"/>
    <w:rsid w:val="00753C49"/>
    <w:rsid w:val="00755916"/>
    <w:rsid w:val="0075694F"/>
    <w:rsid w:val="00756B8B"/>
    <w:rsid w:val="00757066"/>
    <w:rsid w:val="007623EE"/>
    <w:rsid w:val="007627D2"/>
    <w:rsid w:val="0076542B"/>
    <w:rsid w:val="00767C6A"/>
    <w:rsid w:val="00767DCE"/>
    <w:rsid w:val="00772E18"/>
    <w:rsid w:val="00775404"/>
    <w:rsid w:val="007771D9"/>
    <w:rsid w:val="007832C7"/>
    <w:rsid w:val="00783870"/>
    <w:rsid w:val="0078658C"/>
    <w:rsid w:val="00790E25"/>
    <w:rsid w:val="0079383C"/>
    <w:rsid w:val="00793ED9"/>
    <w:rsid w:val="007956CA"/>
    <w:rsid w:val="0079651B"/>
    <w:rsid w:val="007A30EE"/>
    <w:rsid w:val="007A5D5D"/>
    <w:rsid w:val="007B3087"/>
    <w:rsid w:val="007B5671"/>
    <w:rsid w:val="007B59CF"/>
    <w:rsid w:val="007B7B8B"/>
    <w:rsid w:val="007C2C28"/>
    <w:rsid w:val="007C3B14"/>
    <w:rsid w:val="007C54C4"/>
    <w:rsid w:val="007C72A5"/>
    <w:rsid w:val="007D571F"/>
    <w:rsid w:val="007E60BB"/>
    <w:rsid w:val="007E6D09"/>
    <w:rsid w:val="007F0837"/>
    <w:rsid w:val="007F1288"/>
    <w:rsid w:val="007F21C6"/>
    <w:rsid w:val="007F3167"/>
    <w:rsid w:val="007F3285"/>
    <w:rsid w:val="007F6DA4"/>
    <w:rsid w:val="00800018"/>
    <w:rsid w:val="00800846"/>
    <w:rsid w:val="008029B6"/>
    <w:rsid w:val="008041C3"/>
    <w:rsid w:val="008062FB"/>
    <w:rsid w:val="00807630"/>
    <w:rsid w:val="00815B93"/>
    <w:rsid w:val="0082485A"/>
    <w:rsid w:val="008350B4"/>
    <w:rsid w:val="008423EF"/>
    <w:rsid w:val="008437BD"/>
    <w:rsid w:val="008464AA"/>
    <w:rsid w:val="00846AB1"/>
    <w:rsid w:val="0084735C"/>
    <w:rsid w:val="008475C9"/>
    <w:rsid w:val="00847670"/>
    <w:rsid w:val="00855D8E"/>
    <w:rsid w:val="0085689E"/>
    <w:rsid w:val="00864266"/>
    <w:rsid w:val="008702CD"/>
    <w:rsid w:val="00874D5A"/>
    <w:rsid w:val="0088264E"/>
    <w:rsid w:val="00884EC6"/>
    <w:rsid w:val="00890BB8"/>
    <w:rsid w:val="008939A3"/>
    <w:rsid w:val="00894376"/>
    <w:rsid w:val="008944D8"/>
    <w:rsid w:val="008A28BD"/>
    <w:rsid w:val="008A377F"/>
    <w:rsid w:val="008A4DDF"/>
    <w:rsid w:val="008A5DBA"/>
    <w:rsid w:val="008A7C3E"/>
    <w:rsid w:val="008C2B2C"/>
    <w:rsid w:val="008C37E3"/>
    <w:rsid w:val="008C41F6"/>
    <w:rsid w:val="008D32A4"/>
    <w:rsid w:val="008D53BE"/>
    <w:rsid w:val="008E1C69"/>
    <w:rsid w:val="008E4ADF"/>
    <w:rsid w:val="008E5A87"/>
    <w:rsid w:val="008E5C58"/>
    <w:rsid w:val="008E6878"/>
    <w:rsid w:val="008F2986"/>
    <w:rsid w:val="008F33B7"/>
    <w:rsid w:val="008F59F3"/>
    <w:rsid w:val="008F5E11"/>
    <w:rsid w:val="008F6C70"/>
    <w:rsid w:val="00902053"/>
    <w:rsid w:val="0090431B"/>
    <w:rsid w:val="009173AF"/>
    <w:rsid w:val="0092064E"/>
    <w:rsid w:val="009266BB"/>
    <w:rsid w:val="00926A68"/>
    <w:rsid w:val="009273C4"/>
    <w:rsid w:val="009314B2"/>
    <w:rsid w:val="00931709"/>
    <w:rsid w:val="0093312B"/>
    <w:rsid w:val="00936E24"/>
    <w:rsid w:val="00941134"/>
    <w:rsid w:val="009423A4"/>
    <w:rsid w:val="00945AA1"/>
    <w:rsid w:val="00946CDC"/>
    <w:rsid w:val="009501CE"/>
    <w:rsid w:val="0095187C"/>
    <w:rsid w:val="00951B2D"/>
    <w:rsid w:val="009601D9"/>
    <w:rsid w:val="00961023"/>
    <w:rsid w:val="009611A9"/>
    <w:rsid w:val="00965538"/>
    <w:rsid w:val="00970464"/>
    <w:rsid w:val="009714F9"/>
    <w:rsid w:val="00973A35"/>
    <w:rsid w:val="00974401"/>
    <w:rsid w:val="0098041A"/>
    <w:rsid w:val="009931C2"/>
    <w:rsid w:val="00995352"/>
    <w:rsid w:val="009A049F"/>
    <w:rsid w:val="009A05F7"/>
    <w:rsid w:val="009A1683"/>
    <w:rsid w:val="009A2A42"/>
    <w:rsid w:val="009A7FDE"/>
    <w:rsid w:val="009B06C2"/>
    <w:rsid w:val="009B276A"/>
    <w:rsid w:val="009C0C6E"/>
    <w:rsid w:val="009C5CBB"/>
    <w:rsid w:val="009C727D"/>
    <w:rsid w:val="009D024D"/>
    <w:rsid w:val="009D443D"/>
    <w:rsid w:val="009D557C"/>
    <w:rsid w:val="009D6477"/>
    <w:rsid w:val="009D7A83"/>
    <w:rsid w:val="009E212B"/>
    <w:rsid w:val="009E396A"/>
    <w:rsid w:val="009E3DB7"/>
    <w:rsid w:val="009E564F"/>
    <w:rsid w:val="009F051C"/>
    <w:rsid w:val="009F3A67"/>
    <w:rsid w:val="009F4275"/>
    <w:rsid w:val="009F4D85"/>
    <w:rsid w:val="009F6D5D"/>
    <w:rsid w:val="00A008B5"/>
    <w:rsid w:val="00A0157D"/>
    <w:rsid w:val="00A03883"/>
    <w:rsid w:val="00A03D54"/>
    <w:rsid w:val="00A06147"/>
    <w:rsid w:val="00A21E83"/>
    <w:rsid w:val="00A252D9"/>
    <w:rsid w:val="00A26454"/>
    <w:rsid w:val="00A3302D"/>
    <w:rsid w:val="00A346D7"/>
    <w:rsid w:val="00A40653"/>
    <w:rsid w:val="00A450ED"/>
    <w:rsid w:val="00A47209"/>
    <w:rsid w:val="00A51C8D"/>
    <w:rsid w:val="00A529C6"/>
    <w:rsid w:val="00A5613D"/>
    <w:rsid w:val="00A56BB0"/>
    <w:rsid w:val="00A56FF9"/>
    <w:rsid w:val="00A57D00"/>
    <w:rsid w:val="00A603B6"/>
    <w:rsid w:val="00A61CB5"/>
    <w:rsid w:val="00A6251D"/>
    <w:rsid w:val="00A65F6B"/>
    <w:rsid w:val="00A66517"/>
    <w:rsid w:val="00A665A6"/>
    <w:rsid w:val="00A70C11"/>
    <w:rsid w:val="00A77B3E"/>
    <w:rsid w:val="00A81A72"/>
    <w:rsid w:val="00A8207D"/>
    <w:rsid w:val="00A840A4"/>
    <w:rsid w:val="00A85B37"/>
    <w:rsid w:val="00A870E1"/>
    <w:rsid w:val="00A91879"/>
    <w:rsid w:val="00A93897"/>
    <w:rsid w:val="00A95000"/>
    <w:rsid w:val="00A964F7"/>
    <w:rsid w:val="00A97E82"/>
    <w:rsid w:val="00AA0611"/>
    <w:rsid w:val="00AA0F09"/>
    <w:rsid w:val="00AA4C81"/>
    <w:rsid w:val="00AB3119"/>
    <w:rsid w:val="00AB3C3A"/>
    <w:rsid w:val="00AB4E62"/>
    <w:rsid w:val="00AB67F4"/>
    <w:rsid w:val="00AC1641"/>
    <w:rsid w:val="00AC2AE9"/>
    <w:rsid w:val="00AC6866"/>
    <w:rsid w:val="00AD10E9"/>
    <w:rsid w:val="00AD28A8"/>
    <w:rsid w:val="00AD2F41"/>
    <w:rsid w:val="00AD33BC"/>
    <w:rsid w:val="00AD47AE"/>
    <w:rsid w:val="00AD4D85"/>
    <w:rsid w:val="00AD6F80"/>
    <w:rsid w:val="00AE3C02"/>
    <w:rsid w:val="00AE3DA6"/>
    <w:rsid w:val="00AE56D2"/>
    <w:rsid w:val="00AE7E14"/>
    <w:rsid w:val="00AF0E85"/>
    <w:rsid w:val="00AF2412"/>
    <w:rsid w:val="00AF38A7"/>
    <w:rsid w:val="00B0002E"/>
    <w:rsid w:val="00B112FC"/>
    <w:rsid w:val="00B1184E"/>
    <w:rsid w:val="00B14D4E"/>
    <w:rsid w:val="00B1580C"/>
    <w:rsid w:val="00B16F1A"/>
    <w:rsid w:val="00B212F0"/>
    <w:rsid w:val="00B22C29"/>
    <w:rsid w:val="00B23AD1"/>
    <w:rsid w:val="00B24D3D"/>
    <w:rsid w:val="00B26605"/>
    <w:rsid w:val="00B312D6"/>
    <w:rsid w:val="00B40C2F"/>
    <w:rsid w:val="00B43D74"/>
    <w:rsid w:val="00B456D4"/>
    <w:rsid w:val="00B45AC9"/>
    <w:rsid w:val="00B47982"/>
    <w:rsid w:val="00B503B1"/>
    <w:rsid w:val="00B512DA"/>
    <w:rsid w:val="00B568E8"/>
    <w:rsid w:val="00B6239F"/>
    <w:rsid w:val="00B625D7"/>
    <w:rsid w:val="00B64969"/>
    <w:rsid w:val="00B709FF"/>
    <w:rsid w:val="00B71724"/>
    <w:rsid w:val="00B72CC6"/>
    <w:rsid w:val="00B76E5D"/>
    <w:rsid w:val="00B81F17"/>
    <w:rsid w:val="00B8698A"/>
    <w:rsid w:val="00BA0A9A"/>
    <w:rsid w:val="00BA1EE3"/>
    <w:rsid w:val="00BB0EB1"/>
    <w:rsid w:val="00BC2897"/>
    <w:rsid w:val="00BC359C"/>
    <w:rsid w:val="00BC74DB"/>
    <w:rsid w:val="00BC7F0A"/>
    <w:rsid w:val="00BD056D"/>
    <w:rsid w:val="00BD2FCE"/>
    <w:rsid w:val="00BD4AE1"/>
    <w:rsid w:val="00BD54A2"/>
    <w:rsid w:val="00BE2BAF"/>
    <w:rsid w:val="00BE548F"/>
    <w:rsid w:val="00C02ACF"/>
    <w:rsid w:val="00C02DA8"/>
    <w:rsid w:val="00C033A6"/>
    <w:rsid w:val="00C078C5"/>
    <w:rsid w:val="00C106C3"/>
    <w:rsid w:val="00C121E2"/>
    <w:rsid w:val="00C12224"/>
    <w:rsid w:val="00C146D8"/>
    <w:rsid w:val="00C14831"/>
    <w:rsid w:val="00C14B43"/>
    <w:rsid w:val="00C15ECA"/>
    <w:rsid w:val="00C17053"/>
    <w:rsid w:val="00C203C4"/>
    <w:rsid w:val="00C22CF0"/>
    <w:rsid w:val="00C3697A"/>
    <w:rsid w:val="00C44045"/>
    <w:rsid w:val="00C501A6"/>
    <w:rsid w:val="00C52B96"/>
    <w:rsid w:val="00C55970"/>
    <w:rsid w:val="00C573B7"/>
    <w:rsid w:val="00C614A0"/>
    <w:rsid w:val="00C6428F"/>
    <w:rsid w:val="00C644D6"/>
    <w:rsid w:val="00C82E06"/>
    <w:rsid w:val="00C82F74"/>
    <w:rsid w:val="00C86956"/>
    <w:rsid w:val="00C86CDA"/>
    <w:rsid w:val="00C91B31"/>
    <w:rsid w:val="00C9734A"/>
    <w:rsid w:val="00CA330F"/>
    <w:rsid w:val="00CA7159"/>
    <w:rsid w:val="00CA7B5F"/>
    <w:rsid w:val="00CB03C7"/>
    <w:rsid w:val="00CB17A6"/>
    <w:rsid w:val="00CB401D"/>
    <w:rsid w:val="00CB4D4A"/>
    <w:rsid w:val="00CD5F03"/>
    <w:rsid w:val="00CD5FFE"/>
    <w:rsid w:val="00CE1C96"/>
    <w:rsid w:val="00CF380B"/>
    <w:rsid w:val="00CF5C51"/>
    <w:rsid w:val="00CF64B9"/>
    <w:rsid w:val="00CF6CFF"/>
    <w:rsid w:val="00D00E69"/>
    <w:rsid w:val="00D06056"/>
    <w:rsid w:val="00D0616D"/>
    <w:rsid w:val="00D119B6"/>
    <w:rsid w:val="00D15A21"/>
    <w:rsid w:val="00D24286"/>
    <w:rsid w:val="00D267E0"/>
    <w:rsid w:val="00D27056"/>
    <w:rsid w:val="00D315EC"/>
    <w:rsid w:val="00D45E37"/>
    <w:rsid w:val="00D46307"/>
    <w:rsid w:val="00D47F6A"/>
    <w:rsid w:val="00D62524"/>
    <w:rsid w:val="00D6276E"/>
    <w:rsid w:val="00D63DDC"/>
    <w:rsid w:val="00D64A7C"/>
    <w:rsid w:val="00D662D5"/>
    <w:rsid w:val="00D75523"/>
    <w:rsid w:val="00D75729"/>
    <w:rsid w:val="00D77130"/>
    <w:rsid w:val="00D8066E"/>
    <w:rsid w:val="00D81236"/>
    <w:rsid w:val="00D92CC7"/>
    <w:rsid w:val="00D93338"/>
    <w:rsid w:val="00D94BE0"/>
    <w:rsid w:val="00D95E03"/>
    <w:rsid w:val="00DA49A3"/>
    <w:rsid w:val="00DA5F12"/>
    <w:rsid w:val="00DB0E83"/>
    <w:rsid w:val="00DB2B49"/>
    <w:rsid w:val="00DB40D7"/>
    <w:rsid w:val="00DB5E61"/>
    <w:rsid w:val="00DB5E8A"/>
    <w:rsid w:val="00DC60B6"/>
    <w:rsid w:val="00DC6C5C"/>
    <w:rsid w:val="00DD2DE5"/>
    <w:rsid w:val="00DF086D"/>
    <w:rsid w:val="00DF0F74"/>
    <w:rsid w:val="00DF1441"/>
    <w:rsid w:val="00DF2642"/>
    <w:rsid w:val="00DF46EA"/>
    <w:rsid w:val="00DF5288"/>
    <w:rsid w:val="00E00632"/>
    <w:rsid w:val="00E01607"/>
    <w:rsid w:val="00E02715"/>
    <w:rsid w:val="00E04998"/>
    <w:rsid w:val="00E04A4C"/>
    <w:rsid w:val="00E06510"/>
    <w:rsid w:val="00E10895"/>
    <w:rsid w:val="00E1328F"/>
    <w:rsid w:val="00E17430"/>
    <w:rsid w:val="00E241CC"/>
    <w:rsid w:val="00E306EA"/>
    <w:rsid w:val="00E32D46"/>
    <w:rsid w:val="00E37EFF"/>
    <w:rsid w:val="00E4282E"/>
    <w:rsid w:val="00E43BBD"/>
    <w:rsid w:val="00E44AE4"/>
    <w:rsid w:val="00E462C9"/>
    <w:rsid w:val="00E506AA"/>
    <w:rsid w:val="00E50C7B"/>
    <w:rsid w:val="00E50ED2"/>
    <w:rsid w:val="00E62E03"/>
    <w:rsid w:val="00E63A36"/>
    <w:rsid w:val="00E63F7B"/>
    <w:rsid w:val="00E6779E"/>
    <w:rsid w:val="00E67BB6"/>
    <w:rsid w:val="00E7240A"/>
    <w:rsid w:val="00E74628"/>
    <w:rsid w:val="00E81DA4"/>
    <w:rsid w:val="00E81E87"/>
    <w:rsid w:val="00E872EC"/>
    <w:rsid w:val="00E9183A"/>
    <w:rsid w:val="00E9672B"/>
    <w:rsid w:val="00E97644"/>
    <w:rsid w:val="00E97843"/>
    <w:rsid w:val="00EA0377"/>
    <w:rsid w:val="00EA2DA4"/>
    <w:rsid w:val="00EA5364"/>
    <w:rsid w:val="00EA6429"/>
    <w:rsid w:val="00EA7F2C"/>
    <w:rsid w:val="00EB3A69"/>
    <w:rsid w:val="00EB5447"/>
    <w:rsid w:val="00EC0780"/>
    <w:rsid w:val="00ED5E45"/>
    <w:rsid w:val="00EE4F0C"/>
    <w:rsid w:val="00EE69D7"/>
    <w:rsid w:val="00EF0742"/>
    <w:rsid w:val="00EF0CA0"/>
    <w:rsid w:val="00EF2985"/>
    <w:rsid w:val="00EF30AB"/>
    <w:rsid w:val="00EF4CCD"/>
    <w:rsid w:val="00F07547"/>
    <w:rsid w:val="00F10466"/>
    <w:rsid w:val="00F10B5D"/>
    <w:rsid w:val="00F156E7"/>
    <w:rsid w:val="00F15739"/>
    <w:rsid w:val="00F1791B"/>
    <w:rsid w:val="00F23D51"/>
    <w:rsid w:val="00F27282"/>
    <w:rsid w:val="00F32F44"/>
    <w:rsid w:val="00F346FB"/>
    <w:rsid w:val="00F357B5"/>
    <w:rsid w:val="00F37A90"/>
    <w:rsid w:val="00F40950"/>
    <w:rsid w:val="00F40E39"/>
    <w:rsid w:val="00F41E89"/>
    <w:rsid w:val="00F446CB"/>
    <w:rsid w:val="00F44F77"/>
    <w:rsid w:val="00F45A05"/>
    <w:rsid w:val="00F47149"/>
    <w:rsid w:val="00F507EE"/>
    <w:rsid w:val="00F515E2"/>
    <w:rsid w:val="00F571B8"/>
    <w:rsid w:val="00F63C06"/>
    <w:rsid w:val="00F64C4F"/>
    <w:rsid w:val="00F67D3B"/>
    <w:rsid w:val="00F70B75"/>
    <w:rsid w:val="00F720EB"/>
    <w:rsid w:val="00F7409C"/>
    <w:rsid w:val="00F77C5F"/>
    <w:rsid w:val="00F81D8D"/>
    <w:rsid w:val="00F82501"/>
    <w:rsid w:val="00F840E7"/>
    <w:rsid w:val="00F90B56"/>
    <w:rsid w:val="00F92D3E"/>
    <w:rsid w:val="00F9670F"/>
    <w:rsid w:val="00F9741F"/>
    <w:rsid w:val="00F97E86"/>
    <w:rsid w:val="00FA28C3"/>
    <w:rsid w:val="00FA3A10"/>
    <w:rsid w:val="00FB1D3E"/>
    <w:rsid w:val="00FB39FF"/>
    <w:rsid w:val="00FB7AFB"/>
    <w:rsid w:val="00FC04E7"/>
    <w:rsid w:val="00FD68D4"/>
    <w:rsid w:val="00FD70F1"/>
    <w:rsid w:val="00FE04D5"/>
    <w:rsid w:val="00FE4015"/>
    <w:rsid w:val="00FE458A"/>
    <w:rsid w:val="00FE4F10"/>
    <w:rsid w:val="00FF0556"/>
    <w:rsid w:val="00FF2C15"/>
    <w:rsid w:val="00FF5148"/>
    <w:rsid w:val="00FF5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383C"/>
    <w:rPr>
      <w:rFonts w:ascii="Verdana" w:eastAsia="Verdana" w:hAnsi="Verdana" w:cs="Verdana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B71B6"/>
    <w:rPr>
      <w:rFonts w:ascii="Courier New" w:eastAsia="SimSun" w:hAnsi="Courier New" w:cs="Courier New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B71B6"/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D15A21"/>
    <w:rPr>
      <w:i/>
      <w:iCs/>
    </w:rPr>
  </w:style>
  <w:style w:type="paragraph" w:styleId="Title">
    <w:name w:val="Title"/>
    <w:basedOn w:val="Normal"/>
    <w:next w:val="Normal"/>
    <w:link w:val="TitleChar"/>
    <w:qFormat/>
    <w:rsid w:val="003E3A56"/>
    <w:pPr>
      <w:spacing w:before="240" w:after="60"/>
      <w:jc w:val="center"/>
      <w:outlineLvl w:val="0"/>
    </w:pPr>
    <w:rPr>
      <w:rFonts w:ascii="Cambria" w:eastAsia="SimSu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E3A56"/>
    <w:rPr>
      <w:rFonts w:ascii="Cambria" w:eastAsia="SimSun" w:hAnsi="Cambria" w:cs="Times New Roman"/>
      <w:b/>
      <w:bCs/>
      <w:color w:val="000000"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fliu</dc:creator>
  <cp:keywords/>
  <cp:lastModifiedBy>fliu</cp:lastModifiedBy>
  <cp:revision>34</cp:revision>
  <cp:lastPrinted>1601-01-01T00:00:00Z</cp:lastPrinted>
  <dcterms:created xsi:type="dcterms:W3CDTF">2011-05-19T14:18:00Z</dcterms:created>
  <dcterms:modified xsi:type="dcterms:W3CDTF">2011-05-19T16:00:00Z</dcterms:modified>
</cp:coreProperties>
</file>