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06" w:rsidRDefault="001B1706" w:rsidP="003E3A56">
      <w:pPr>
        <w:pStyle w:val="Title"/>
      </w:pPr>
      <w:r>
        <w:t>Adaptive Motion Synthesis and Motor Invariant Theory</w:t>
      </w:r>
    </w:p>
    <w:p w:rsidR="00F41E89" w:rsidRDefault="00550524" w:rsidP="003E3A56">
      <w:pPr>
        <w:pStyle w:val="Heading2"/>
      </w:pPr>
      <w:r>
        <w:t>Chapter 4 Global Motion Invariant</w:t>
      </w:r>
    </w:p>
    <w:p w:rsidR="00550524" w:rsidRDefault="00550524" w:rsidP="003E3A56">
      <w:pPr>
        <w:pStyle w:val="Heading2"/>
        <w:rPr>
          <w:rFonts w:eastAsiaTheme="minorEastAsia" w:hint="eastAsia"/>
        </w:rPr>
      </w:pPr>
      <w:r>
        <w:t>Introduction</w:t>
      </w:r>
    </w:p>
    <w:p w:rsidR="002B2FD5" w:rsidRDefault="003161AB" w:rsidP="002B2FD5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Motion varies greatly, different people walk with different gait. </w:t>
      </w:r>
    </w:p>
    <w:p w:rsidR="003161AB" w:rsidRDefault="003161AB" w:rsidP="002B2FD5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A question is why the different motion of different people </w:t>
      </w:r>
      <w:r w:rsidR="006E11C1">
        <w:rPr>
          <w:rFonts w:eastAsiaTheme="minorEastAsia"/>
        </w:rPr>
        <w:t>is</w:t>
      </w:r>
      <w:r>
        <w:rPr>
          <w:rFonts w:eastAsiaTheme="minorEastAsia" w:hint="eastAsia"/>
        </w:rPr>
        <w:t xml:space="preserve"> all called walk.</w:t>
      </w:r>
    </w:p>
    <w:p w:rsidR="003161AB" w:rsidRDefault="006E11C1" w:rsidP="002B2FD5">
      <w:pPr>
        <w:rPr>
          <w:rFonts w:eastAsiaTheme="minorEastAsia" w:hint="eastAsia"/>
        </w:rPr>
      </w:pPr>
      <w:r>
        <w:rPr>
          <w:rFonts w:eastAsiaTheme="minorEastAsia" w:hint="eastAsia"/>
        </w:rPr>
        <w:t>Our answer is walk is not determined by the details how it is carried out.</w:t>
      </w:r>
    </w:p>
    <w:p w:rsidR="006E11C1" w:rsidRDefault="006E11C1" w:rsidP="002B2FD5">
      <w:pPr>
        <w:rPr>
          <w:rFonts w:eastAsiaTheme="minorEastAsia" w:hint="eastAsia"/>
        </w:rPr>
      </w:pPr>
      <w:r>
        <w:rPr>
          <w:rFonts w:eastAsiaTheme="minorEastAsia" w:hint="eastAsia"/>
        </w:rPr>
        <w:t>Walk capture the qualitative properties, and we agree on the walk becomes it is a property encoded in all our body, we all have the walking ability inborn, so that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s the reason why we can all identify it.</w:t>
      </w:r>
    </w:p>
    <w:p w:rsidR="006E11C1" w:rsidRDefault="006E11C1" w:rsidP="002B2FD5">
      <w:pPr>
        <w:rPr>
          <w:rFonts w:eastAsiaTheme="minorEastAsia" w:hint="eastAsia"/>
        </w:rPr>
      </w:pPr>
    </w:p>
    <w:p w:rsidR="002B2FD5" w:rsidRPr="002B2FD5" w:rsidRDefault="002B2FD5" w:rsidP="002B2FD5">
      <w:pPr>
        <w:rPr>
          <w:rFonts w:eastAsiaTheme="minorEastAsia" w:hint="eastAsia"/>
        </w:rPr>
      </w:pPr>
    </w:p>
    <w:p w:rsidR="00D119B6" w:rsidRDefault="003E3A56" w:rsidP="00472F39">
      <w:r>
        <w:t xml:space="preserve">Our basic idea is motion </w:t>
      </w:r>
      <w:r w:rsidR="00B14D4E">
        <w:t>primitives are</w:t>
      </w:r>
      <w:r w:rsidR="002431A2">
        <w:t xml:space="preserve"> </w:t>
      </w:r>
      <w:r w:rsidR="00550524">
        <w:t>“easy</w:t>
      </w:r>
      <w:r w:rsidR="002E78DC">
        <w:t>”</w:t>
      </w:r>
      <w:r w:rsidR="00550524">
        <w:t xml:space="preserve"> to finish</w:t>
      </w:r>
      <w:r w:rsidR="00FF0556">
        <w:t>.</w:t>
      </w:r>
      <w:r w:rsidR="00677B33">
        <w:t xml:space="preserve"> </w:t>
      </w:r>
    </w:p>
    <w:p w:rsidR="00B14D4E" w:rsidRDefault="00677B33" w:rsidP="00472F39">
      <w:r>
        <w:t>In this chapter, we will try to give the “easiness</w:t>
      </w:r>
      <w:r w:rsidR="006260B0">
        <w:t>” definition</w:t>
      </w:r>
      <w:r>
        <w:t>.</w:t>
      </w:r>
    </w:p>
    <w:p w:rsidR="00472F39" w:rsidRDefault="00864266" w:rsidP="00472F39">
      <w:r>
        <w:rPr>
          <w:rFonts w:eastAsiaTheme="minorEastAsia" w:hint="eastAsia"/>
        </w:rPr>
        <w:t xml:space="preserve">The biological ideas can be </w:t>
      </w:r>
      <w:r w:rsidR="009F051C">
        <w:t xml:space="preserve">provide </w:t>
      </w:r>
      <w:r w:rsidR="00124316">
        <w:rPr>
          <w:rFonts w:eastAsiaTheme="minorEastAsia" w:hint="eastAsia"/>
        </w:rPr>
        <w:t xml:space="preserve">a </w:t>
      </w:r>
      <w:r w:rsidR="009F051C">
        <w:t>clear mathematical meaning.</w:t>
      </w:r>
    </w:p>
    <w:p w:rsidR="00550524" w:rsidRDefault="00550524" w:rsidP="00AA0F09"/>
    <w:p w:rsidR="00472F39" w:rsidRDefault="00472F39" w:rsidP="00AA0F09"/>
    <w:p w:rsidR="009F051C" w:rsidRPr="000300C0" w:rsidRDefault="009F051C" w:rsidP="003D3391">
      <w:pPr>
        <w:pStyle w:val="Heading3"/>
        <w:rPr>
          <w:rFonts w:eastAsiaTheme="minorEastAsia" w:hint="eastAsia"/>
        </w:rPr>
      </w:pPr>
      <w:r>
        <w:t>Basic Concepts</w:t>
      </w:r>
      <w:r w:rsidR="000300C0">
        <w:rPr>
          <w:rFonts w:eastAsiaTheme="minorEastAsia" w:hint="eastAsia"/>
        </w:rPr>
        <w:t xml:space="preserve"> of Qualitative Dynamics</w:t>
      </w:r>
    </w:p>
    <w:p w:rsidR="005742B4" w:rsidRDefault="002005A3" w:rsidP="002005A3">
      <w:pPr>
        <w:rPr>
          <w:rFonts w:eastAsiaTheme="minorEastAsia" w:hint="eastAsia"/>
        </w:rPr>
      </w:pPr>
      <w:r w:rsidRPr="001C5FEA">
        <w:t xml:space="preserve">This section develops the mathematical conceptualization of </w:t>
      </w:r>
      <w:r w:rsidR="005742B4">
        <w:rPr>
          <w:rFonts w:eastAsiaTheme="minorEastAsia" w:hint="eastAsia"/>
        </w:rPr>
        <w:t>Global Motor Invariant.</w:t>
      </w:r>
    </w:p>
    <w:p w:rsidR="002005A3" w:rsidRPr="001C5FEA" w:rsidRDefault="002005A3" w:rsidP="002005A3">
      <w:r w:rsidRPr="001C5FEA">
        <w:t>Some mathematical background is needed in this discussion.</w:t>
      </w:r>
    </w:p>
    <w:p w:rsidR="002005A3" w:rsidRPr="0075694F" w:rsidRDefault="0075694F" w:rsidP="002005A3">
      <w:pPr>
        <w:rPr>
          <w:rFonts w:eastAsiaTheme="minorEastAsia" w:hint="eastAsia"/>
        </w:rPr>
      </w:pPr>
      <w:r>
        <w:rPr>
          <w:rFonts w:eastAsiaTheme="minorEastAsia" w:hint="eastAsia"/>
        </w:rPr>
        <w:t>Throughout this paper,</w:t>
      </w:r>
      <w:r w:rsidR="00A603B6">
        <w:rPr>
          <w:rFonts w:eastAsiaTheme="minorEastAsia" w:hint="eastAsia"/>
        </w:rPr>
        <w:t xml:space="preserve"> we take the geometrical viewport of mechanical system</w:t>
      </w:r>
      <w:r>
        <w:t>, a</w:t>
      </w:r>
      <w:r w:rsidR="002005A3" w:rsidRPr="001C5FEA">
        <w:t>.</w:t>
      </w:r>
      <w:r>
        <w:rPr>
          <w:rFonts w:eastAsiaTheme="minorEastAsia" w:hint="eastAsia"/>
        </w:rPr>
        <w:t>For analyzing qualitative properties, we introduce the ideas from differential topology.</w:t>
      </w:r>
    </w:p>
    <w:p w:rsidR="002005A3" w:rsidRPr="001C5FEA" w:rsidRDefault="002005A3" w:rsidP="002005A3">
      <w:r w:rsidRPr="001C5FEA">
        <w:t>This idea can be traced back to Poincare\citep{Poincar'e1899,Poincar'e1885} and recently developed by the Smale School.</w:t>
      </w:r>
    </w:p>
    <w:p w:rsidR="002005A3" w:rsidRPr="001C5FEA" w:rsidRDefault="002005A3" w:rsidP="002005A3">
      <w:r w:rsidRPr="001C5FEA">
        <w:t xml:space="preserve">Please refer to other books and </w:t>
      </w:r>
      <w:r w:rsidR="00291134" w:rsidRPr="001C5FEA">
        <w:t>lectures such</w:t>
      </w:r>
      <w:r w:rsidRPr="001C5FEA">
        <w:t xml:space="preserve"> as \citep{abraham1978foundations}for introduction in details.</w:t>
      </w:r>
    </w:p>
    <w:p w:rsidR="002005A3" w:rsidRPr="001C5FEA" w:rsidRDefault="002005A3" w:rsidP="002005A3"/>
    <w:p w:rsidR="002005A3" w:rsidRPr="001C5FEA" w:rsidRDefault="002005A3" w:rsidP="002005A3"/>
    <w:p w:rsidR="002005A3" w:rsidRPr="00291134" w:rsidRDefault="005B6099" w:rsidP="002005A3">
      <w:pPr>
        <w:rPr>
          <w:rFonts w:eastAsiaTheme="minorEastAsia" w:hint="eastAsia"/>
        </w:rPr>
      </w:pPr>
      <w:r>
        <w:rPr>
          <w:rFonts w:eastAsiaTheme="minorEastAsia"/>
        </w:rPr>
        <w:t>D</w:t>
      </w:r>
      <w:r>
        <w:rPr>
          <w:rFonts w:eastAsiaTheme="minorEastAsia" w:hint="eastAsia"/>
        </w:rPr>
        <w:t xml:space="preserve">ynamic </w:t>
      </w:r>
      <w:r w:rsidR="002005A3" w:rsidRPr="001C5FEA">
        <w:t>motions are modelled as differen</w:t>
      </w:r>
      <w:r w:rsidR="00291134">
        <w:t>tial equations</w:t>
      </w:r>
      <w:r w:rsidR="00291134">
        <w:rPr>
          <w:rFonts w:eastAsiaTheme="minorEastAsia" w:hint="eastAsia"/>
        </w:rPr>
        <w:t>,</w:t>
      </w:r>
    </w:p>
    <w:p w:rsidR="002005A3" w:rsidRPr="001C5FEA" w:rsidRDefault="003C5A07" w:rsidP="002005A3">
      <w:r>
        <w:rPr>
          <w:rFonts w:eastAsiaTheme="minorEastAsia"/>
        </w:rPr>
        <w:t>I</w:t>
      </w:r>
      <w:r>
        <w:rPr>
          <w:rFonts w:eastAsiaTheme="minorEastAsia" w:hint="eastAsia"/>
        </w:rPr>
        <w:t xml:space="preserve">n the geometrical viewport, differential equation describes a </w:t>
      </w:r>
      <w:r w:rsidR="002005A3" w:rsidRPr="001C5FEA">
        <w:t>differentiable manifold.</w:t>
      </w:r>
    </w:p>
    <w:p w:rsidR="002005A3" w:rsidRDefault="00A56FF9" w:rsidP="002005A3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Qualitative Properties can be obtained by </w:t>
      </w:r>
      <w:r w:rsidR="002005A3" w:rsidRPr="001C5FEA">
        <w:t>analyzing the topological structure</w:t>
      </w:r>
      <w:r w:rsidR="00EE69D7">
        <w:t xml:space="preserve"> of the differentiable manifold</w:t>
      </w:r>
      <w:r w:rsidR="00EE69D7">
        <w:rPr>
          <w:rFonts w:eastAsiaTheme="minorEastAsia" w:hint="eastAsia"/>
        </w:rPr>
        <w:t>.</w:t>
      </w:r>
    </w:p>
    <w:p w:rsidR="009501CE" w:rsidRPr="00EE69D7" w:rsidRDefault="00DB2B49" w:rsidP="002005A3">
      <w:pPr>
        <w:rPr>
          <w:rFonts w:eastAsiaTheme="minorEastAsia" w:hint="eastAsia"/>
        </w:rPr>
      </w:pPr>
      <w:r>
        <w:rPr>
          <w:rFonts w:eastAsiaTheme="minorEastAsia" w:hint="eastAsia"/>
        </w:rPr>
        <w:t>Global Motor Invariant is defined by the topology structure.</w:t>
      </w:r>
    </w:p>
    <w:p w:rsidR="002005A3" w:rsidRPr="001C5FEA" w:rsidRDefault="002005A3" w:rsidP="002005A3"/>
    <w:p w:rsidR="002005A3" w:rsidRPr="001C5FEA" w:rsidRDefault="002005A3" w:rsidP="002005A3"/>
    <w:p w:rsidR="002005A3" w:rsidRPr="001C5FEA" w:rsidRDefault="002005A3" w:rsidP="002005A3"/>
    <w:p w:rsidR="00F9670F" w:rsidRDefault="00A51C8D" w:rsidP="006F1E46">
      <w:pPr>
        <w:pStyle w:val="Heading4"/>
        <w:rPr>
          <w:rFonts w:hint="eastAsia"/>
        </w:rPr>
      </w:pPr>
      <w:r>
        <w:rPr>
          <w:rFonts w:hint="eastAsia"/>
        </w:rPr>
        <w:t xml:space="preserve">Dynamic System and </w:t>
      </w:r>
      <w:r w:rsidR="00F9670F">
        <w:rPr>
          <w:rFonts w:hint="eastAsia"/>
        </w:rPr>
        <w:t>Differential Manifold</w:t>
      </w:r>
    </w:p>
    <w:p w:rsidR="00E462C9" w:rsidRDefault="00E462C9" w:rsidP="002005A3">
      <w:pPr>
        <w:rPr>
          <w:rFonts w:eastAsiaTheme="minorEastAsia" w:hint="eastAsia"/>
        </w:rPr>
      </w:pPr>
    </w:p>
    <w:p w:rsidR="002005A3" w:rsidRDefault="00AF0E85" w:rsidP="002005A3">
      <w:pPr>
        <w:rPr>
          <w:rFonts w:eastAsiaTheme="minorEastAsia" w:hint="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he dynamic of a mechanical system is determined by its configuration </w:t>
      </w:r>
      <w:r w:rsidR="00563C39">
        <w:rPr>
          <w:rFonts w:eastAsiaTheme="minorEastAsia" w:hint="eastAsia"/>
        </w:rPr>
        <w:t xml:space="preserve"> </w:t>
      </w:r>
      <w:r w:rsidR="003B5F37">
        <w:rPr>
          <w:rFonts w:eastAsiaTheme="minorEastAsia" w:hint="eastAsia"/>
        </w:rPr>
        <w:t>$</w:t>
      </w:r>
      <w:r w:rsidR="00563C39">
        <w:rPr>
          <w:rFonts w:eastAsiaTheme="minorEastAsia" w:hint="eastAsia"/>
        </w:rPr>
        <w:t>q</w:t>
      </w:r>
      <w:r w:rsidR="003B5F37">
        <w:rPr>
          <w:rFonts w:eastAsiaTheme="minorEastAsia" w:hint="eastAsia"/>
        </w:rPr>
        <w:t>$</w:t>
      </w:r>
      <w:r w:rsidR="00563C39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and speed</w:t>
      </w:r>
      <w:r w:rsidR="00563C39">
        <w:rPr>
          <w:rFonts w:eastAsiaTheme="minorEastAsia" w:hint="eastAsia"/>
        </w:rPr>
        <w:t xml:space="preserve"> </w:t>
      </w:r>
      <w:r w:rsidR="004E2450">
        <w:rPr>
          <w:rFonts w:eastAsiaTheme="minorEastAsia" w:hint="eastAsia"/>
        </w:rPr>
        <w:t>$</w:t>
      </w:r>
      <w:r w:rsidR="00563C39">
        <w:rPr>
          <w:rFonts w:eastAsiaTheme="minorEastAsia" w:hint="eastAsia"/>
        </w:rPr>
        <w:t>\dot{q</w:t>
      </w:r>
      <w:r w:rsidR="00563C39">
        <w:rPr>
          <w:rFonts w:eastAsiaTheme="minorEastAsia"/>
        </w:rPr>
        <w:t>}</w:t>
      </w:r>
      <w:r w:rsidR="004E2450">
        <w:rPr>
          <w:rFonts w:eastAsiaTheme="minorEastAsia" w:hint="eastAsia"/>
        </w:rPr>
        <w:t>$</w:t>
      </w:r>
      <w:r>
        <w:rPr>
          <w:rFonts w:eastAsiaTheme="minorEastAsia" w:hint="eastAsia"/>
        </w:rPr>
        <w:t>, configure ration and speed form the state</w:t>
      </w:r>
      <w:r w:rsidR="001623B9">
        <w:rPr>
          <w:rFonts w:eastAsiaTheme="minorEastAsia" w:hint="eastAsia"/>
        </w:rPr>
        <w:t xml:space="preserve"> $s=[q,\dot{q}]$</w:t>
      </w:r>
      <w:r>
        <w:rPr>
          <w:rFonts w:eastAsiaTheme="minorEastAsia" w:hint="eastAsia"/>
        </w:rPr>
        <w:t xml:space="preserve">, </w:t>
      </w:r>
      <w:r w:rsidR="002005A3" w:rsidRPr="001C5FEA">
        <w:t>is described using state value in the state space.</w:t>
      </w:r>
    </w:p>
    <w:p w:rsidR="00DB5E8A" w:rsidRPr="00DB5E8A" w:rsidRDefault="00DB5E8A" w:rsidP="002005A3">
      <w:pPr>
        <w:rPr>
          <w:rFonts w:eastAsiaTheme="minorEastAsia" w:hint="eastAsia"/>
        </w:rPr>
      </w:pPr>
    </w:p>
    <w:p w:rsidR="002005A3" w:rsidRPr="001C5FEA" w:rsidRDefault="002005A3" w:rsidP="002005A3">
      <w:r w:rsidRPr="001C5FEA">
        <w:lastRenderedPageBreak/>
        <w:t>we represent the state of a system as a vector $q$,  $M$ is the state space, which is a manifold.</w:t>
      </w:r>
    </w:p>
    <w:p w:rsidR="002005A3" w:rsidRDefault="00291134" w:rsidP="002005A3">
      <w:r>
        <w:t xml:space="preserve">The motion </w:t>
      </w:r>
      <w:r w:rsidR="00CB401D">
        <w:rPr>
          <w:rFonts w:eastAsiaTheme="minorEastAsia" w:hint="eastAsia"/>
        </w:rPr>
        <w:t>is a trajectory in the state space parameterized by time</w:t>
      </w:r>
      <w:r w:rsidR="005364C4">
        <w:rPr>
          <w:rFonts w:eastAsiaTheme="minorEastAsia" w:hint="eastAsia"/>
        </w:rPr>
        <w:t>.</w:t>
      </w:r>
      <w:r w:rsidR="002005A3" w:rsidRPr="001C5FEA">
        <w:t xml:space="preserve"> $q(t)$.</w:t>
      </w:r>
    </w:p>
    <w:p w:rsidR="002005A3" w:rsidRDefault="002005A3" w:rsidP="002005A3"/>
    <w:p w:rsidR="002005A3" w:rsidRDefault="002005A3" w:rsidP="002005A3"/>
    <w:p w:rsidR="002005A3" w:rsidRPr="001C5FEA" w:rsidRDefault="002005A3" w:rsidP="00000EB6">
      <w:r w:rsidRPr="001C5FEA">
        <w:t xml:space="preserve">For a dynamic system, $q(t)$ usually </w:t>
      </w:r>
      <w:r w:rsidR="005364C4">
        <w:rPr>
          <w:rFonts w:eastAsiaTheme="minorEastAsia" w:hint="eastAsia"/>
        </w:rPr>
        <w:t xml:space="preserve">described </w:t>
      </w:r>
      <w:r w:rsidRPr="001C5FEA">
        <w:t xml:space="preserve">in the form of  ordinary differential equation. </w:t>
      </w:r>
    </w:p>
    <w:p w:rsidR="002005A3" w:rsidRPr="001C5FEA" w:rsidRDefault="002005A3" w:rsidP="00000EB6">
      <w:r w:rsidRPr="001C5FEA">
        <w:t>\begin{equation}</w:t>
      </w:r>
    </w:p>
    <w:p w:rsidR="002005A3" w:rsidRPr="001C5FEA" w:rsidRDefault="009273C4" w:rsidP="00000EB6">
      <w:r>
        <w:t>\dot{</w:t>
      </w:r>
      <w:r>
        <w:rPr>
          <w:rFonts w:eastAsiaTheme="minorEastAsia" w:hint="eastAsia"/>
        </w:rPr>
        <w:t>s</w:t>
      </w:r>
      <w:r>
        <w:t>}=F_{u}(</w:t>
      </w:r>
      <w:r>
        <w:rPr>
          <w:rFonts w:eastAsiaTheme="minorEastAsia" w:hint="eastAsia"/>
        </w:rPr>
        <w:t>s</w:t>
      </w:r>
      <w:r>
        <w:t>)=F(</w:t>
      </w:r>
      <w:r>
        <w:rPr>
          <w:rFonts w:eastAsiaTheme="minorEastAsia" w:hint="eastAsia"/>
        </w:rPr>
        <w:t>s</w:t>
      </w:r>
      <w:r w:rsidR="002005A3" w:rsidRPr="001C5FEA">
        <w:t>,u),q\in M</w:t>
      </w:r>
    </w:p>
    <w:p w:rsidR="002005A3" w:rsidRPr="001C5FEA" w:rsidRDefault="002005A3" w:rsidP="00000EB6">
      <w:r w:rsidRPr="001C5FEA">
        <w:t>\label{eq:ode}</w:t>
      </w:r>
    </w:p>
    <w:p w:rsidR="002005A3" w:rsidRPr="001C5FEA" w:rsidRDefault="002005A3" w:rsidP="00000EB6">
      <w:r w:rsidRPr="001C5FEA">
        <w:t>\end{equation}</w:t>
      </w:r>
    </w:p>
    <w:p w:rsidR="002005A3" w:rsidRPr="001C5FEA" w:rsidRDefault="002005A3" w:rsidP="00000EB6">
      <w:r w:rsidRPr="001C5FEA">
        <w:t xml:space="preserve">where $u$ is the control effort. </w:t>
      </w:r>
    </w:p>
    <w:p w:rsidR="002005A3" w:rsidRPr="001C5FEA" w:rsidRDefault="002005A3" w:rsidP="00000EB6">
      <w:r w:rsidRPr="001C5FEA">
        <w:t>$F$ is determined by the system's natural property.</w:t>
      </w:r>
    </w:p>
    <w:p w:rsidR="002005A3" w:rsidRPr="001C5FEA" w:rsidRDefault="002005A3" w:rsidP="00000EB6">
      <w:r>
        <w:t>If $u=0$</w:t>
      </w:r>
      <w:r w:rsidRPr="001C5FEA">
        <w:t>,  no control effort is applied.</w:t>
      </w:r>
    </w:p>
    <w:p w:rsidR="002005A3" w:rsidRPr="001C5FEA" w:rsidRDefault="002005A3" w:rsidP="00000EB6">
      <w:r w:rsidRPr="001C5FEA">
        <w:t>Such systems are \textbf{autonomous systems}.</w:t>
      </w:r>
    </w:p>
    <w:p w:rsidR="002005A3" w:rsidRPr="001C5FEA" w:rsidRDefault="002005A3" w:rsidP="00000EB6"/>
    <w:p w:rsidR="002005A3" w:rsidRPr="001C5FEA" w:rsidRDefault="002005A3" w:rsidP="00000EB6">
      <w:r w:rsidRPr="001C5FEA">
        <w:t xml:space="preserve">For every point $q \in M$, </w:t>
      </w:r>
    </w:p>
    <w:p w:rsidR="002005A3" w:rsidRPr="001C5FEA" w:rsidRDefault="002005A3" w:rsidP="00000EB6">
      <w:r w:rsidRPr="001C5FEA">
        <w:t xml:space="preserve">$F$ and $u$ determines a derivative vector $\dot{q}$. </w:t>
      </w:r>
    </w:p>
    <w:p w:rsidR="002005A3" w:rsidRPr="001C5FEA" w:rsidRDefault="002005A3" w:rsidP="00000EB6">
      <w:r w:rsidRPr="001C5FEA">
        <w:t xml:space="preserve">All the vectors over the full space of $M$ form the \textbf{vector field} $V$. </w:t>
      </w:r>
    </w:p>
    <w:p w:rsidR="002005A3" w:rsidRPr="000A3690" w:rsidRDefault="002005A3" w:rsidP="00000EB6">
      <w:pPr>
        <w:rPr>
          <w:rFonts w:eastAsiaTheme="minorEastAsia" w:hint="eastAsia"/>
        </w:rPr>
      </w:pPr>
    </w:p>
    <w:p w:rsidR="002005A3" w:rsidRPr="001C5FEA" w:rsidRDefault="002005A3" w:rsidP="00000EB6">
      <w:r w:rsidRPr="001C5FEA">
        <w:t>The motion trajectory can be found by apply the integral operation on the vector filed $V$.</w:t>
      </w:r>
    </w:p>
    <w:p w:rsidR="002005A3" w:rsidRPr="001C5FEA" w:rsidRDefault="002005A3" w:rsidP="00000EB6">
      <w:r w:rsidRPr="001C5FEA">
        <w:t>\[</w:t>
      </w:r>
    </w:p>
    <w:p w:rsidR="002005A3" w:rsidRPr="001C5FEA" w:rsidRDefault="002005A3" w:rsidP="00000EB6">
      <w:r w:rsidRPr="001C5FEA">
        <w:t>I:M \times V \rightarrow M</w:t>
      </w:r>
    </w:p>
    <w:p w:rsidR="002005A3" w:rsidRPr="001C5FEA" w:rsidRDefault="002005A3" w:rsidP="00000EB6">
      <w:r w:rsidRPr="001C5FEA">
        <w:t>\]</w:t>
      </w:r>
    </w:p>
    <w:p w:rsidR="002005A3" w:rsidRPr="001C5FEA" w:rsidRDefault="002005A3" w:rsidP="00000EB6">
      <w:r w:rsidRPr="001C5FEA">
        <w:t xml:space="preserve">The result trajectory is defined as \textbf{flow} $\Phi$, all the flows form </w:t>
      </w:r>
    </w:p>
    <w:p w:rsidR="002005A3" w:rsidRDefault="002005A3" w:rsidP="00000EB6">
      <w:pPr>
        <w:rPr>
          <w:rFonts w:eastAsiaTheme="minorEastAsia" w:hint="eastAsia"/>
        </w:rPr>
      </w:pPr>
      <w:r w:rsidRPr="001C5FEA">
        <w:t>the \</w:t>
      </w:r>
      <w:r w:rsidR="00AF0E85" w:rsidRPr="001C5FEA">
        <w:t>text</w:t>
      </w:r>
      <w:r w:rsidRPr="001C5FEA">
        <w:t>{phase portrait}, which illustrates all the possible motions of the dynamic system.</w:t>
      </w:r>
    </w:p>
    <w:p w:rsidR="00AC1641" w:rsidRDefault="00AC1641" w:rsidP="00000EB6">
      <w:pPr>
        <w:rPr>
          <w:rFonts w:eastAsiaTheme="minorEastAsia" w:hint="eastAsia"/>
        </w:rPr>
      </w:pPr>
    </w:p>
    <w:p w:rsidR="00AC1641" w:rsidRDefault="00AC1641" w:rsidP="00000EB6">
      <w:pPr>
        <w:rPr>
          <w:rFonts w:eastAsiaTheme="minorEastAsia" w:hint="eastAsia"/>
        </w:rPr>
      </w:pPr>
      <w:r>
        <w:rPr>
          <w:rFonts w:eastAsiaTheme="minorEastAsia" w:hint="eastAsia"/>
        </w:rPr>
        <w:t>We usually visualize the differential manifold by phase plot.</w:t>
      </w:r>
    </w:p>
    <w:p w:rsidR="00AC1641" w:rsidRPr="00AC1641" w:rsidRDefault="00AC1641" w:rsidP="00000EB6">
      <w:pPr>
        <w:rPr>
          <w:rFonts w:eastAsiaTheme="minorEastAsia" w:hint="eastAsia"/>
        </w:rPr>
      </w:pPr>
    </w:p>
    <w:p w:rsidR="002005A3" w:rsidRPr="001C5FEA" w:rsidRDefault="002005A3" w:rsidP="00000EB6"/>
    <w:p w:rsidR="002005A3" w:rsidRPr="001C5FEA" w:rsidRDefault="002005A3" w:rsidP="00000EB6">
      <w:r w:rsidRPr="001C5FEA">
        <w:t xml:space="preserve">An illustrative example repeatedly used in this report is the mass-spring system. </w:t>
      </w:r>
    </w:p>
    <w:p w:rsidR="002005A3" w:rsidRPr="001C5FEA" w:rsidRDefault="002005A3" w:rsidP="00000EB6">
      <w:r w:rsidRPr="001C5FEA">
        <w:t xml:space="preserve">After linear transformation,  </w:t>
      </w:r>
    </w:p>
    <w:p w:rsidR="002005A3" w:rsidRPr="001C5FEA" w:rsidRDefault="002005A3" w:rsidP="00000EB6">
      <w:r w:rsidRPr="001C5FEA">
        <w:t xml:space="preserve">a linear mass spring system can be described in canonical form \eqref{eq:mass-spring} </w:t>
      </w:r>
    </w:p>
    <w:p w:rsidR="002005A3" w:rsidRPr="001C5FEA" w:rsidRDefault="002005A3" w:rsidP="00000EB6"/>
    <w:p w:rsidR="002005A3" w:rsidRPr="001C5FEA" w:rsidRDefault="002005A3" w:rsidP="00000EB6">
      <w:r w:rsidRPr="001C5FEA">
        <w:t>\begin{equation}</w:t>
      </w:r>
    </w:p>
    <w:p w:rsidR="002005A3" w:rsidRPr="001C5FEA" w:rsidRDefault="002005A3" w:rsidP="00000EB6">
      <w:r w:rsidRPr="001C5FEA">
        <w:t>\label{eq:mass-spring}</w:t>
      </w:r>
    </w:p>
    <w:p w:rsidR="002005A3" w:rsidRPr="001C5FEA" w:rsidRDefault="002005A3" w:rsidP="00000EB6">
      <w:r w:rsidRPr="001C5FEA">
        <w:t>\ddot{x}+x=0.</w:t>
      </w:r>
    </w:p>
    <w:p w:rsidR="002005A3" w:rsidRPr="001C5FEA" w:rsidRDefault="002005A3" w:rsidP="00000EB6">
      <w:r w:rsidRPr="001C5FEA">
        <w:t>\end{equation}</w:t>
      </w:r>
    </w:p>
    <w:p w:rsidR="002005A3" w:rsidRPr="001C5FEA" w:rsidRDefault="002005A3" w:rsidP="00000EB6">
      <w:r w:rsidRPr="001C5FEA">
        <w:t>where $x$ is the position of the mass, $\dot{x}$ is the speed, and $\ddot{x}$ is the acceleration of mass.</w:t>
      </w:r>
    </w:p>
    <w:p w:rsidR="002005A3" w:rsidRPr="001C5FEA" w:rsidRDefault="002005A3" w:rsidP="00000EB6">
      <w:r w:rsidRPr="001C5FEA">
        <w:t xml:space="preserve"> </w:t>
      </w:r>
    </w:p>
    <w:p w:rsidR="002005A3" w:rsidRPr="001C5FEA" w:rsidRDefault="002005A3" w:rsidP="00000EB6">
      <w:r w:rsidRPr="001C5FEA">
        <w:t xml:space="preserve">If we chose the state variable $q=[x,\dot{x}]$, the ODE model should be </w:t>
      </w:r>
    </w:p>
    <w:p w:rsidR="002005A3" w:rsidRPr="001C5FEA" w:rsidRDefault="002005A3" w:rsidP="00000EB6">
      <w:r w:rsidRPr="001C5FEA">
        <w:t>\[</w:t>
      </w:r>
    </w:p>
    <w:p w:rsidR="002005A3" w:rsidRPr="001C5FEA" w:rsidRDefault="002005A3" w:rsidP="00000EB6">
      <w:r w:rsidRPr="001C5FEA">
        <w:t>\dot{q}=</w:t>
      </w:r>
    </w:p>
    <w:p w:rsidR="002005A3" w:rsidRPr="001C5FEA" w:rsidRDefault="002005A3" w:rsidP="00000EB6">
      <w:r w:rsidRPr="001C5FEA">
        <w:t xml:space="preserve">\left[ </w:t>
      </w:r>
    </w:p>
    <w:p w:rsidR="002005A3" w:rsidRPr="001C5FEA" w:rsidRDefault="002005A3" w:rsidP="00000EB6">
      <w:r w:rsidRPr="001C5FEA">
        <w:lastRenderedPageBreak/>
        <w:t>\begin{array}{cc}</w:t>
      </w:r>
    </w:p>
    <w:p w:rsidR="002005A3" w:rsidRPr="001C5FEA" w:rsidRDefault="002005A3" w:rsidP="00000EB6">
      <w:r w:rsidRPr="001C5FEA">
        <w:t>0 &amp;-1\\</w:t>
      </w:r>
    </w:p>
    <w:p w:rsidR="002005A3" w:rsidRPr="001C5FEA" w:rsidRDefault="002005A3" w:rsidP="00000EB6">
      <w:r w:rsidRPr="001C5FEA">
        <w:t xml:space="preserve">1 &amp;0 </w:t>
      </w:r>
    </w:p>
    <w:p w:rsidR="002005A3" w:rsidRPr="001C5FEA" w:rsidRDefault="002005A3" w:rsidP="00000EB6">
      <w:r w:rsidRPr="001C5FEA">
        <w:t>\end{array}</w:t>
      </w:r>
    </w:p>
    <w:p w:rsidR="002005A3" w:rsidRPr="001C5FEA" w:rsidRDefault="002005A3" w:rsidP="00000EB6">
      <w:r w:rsidRPr="001C5FEA">
        <w:t>\right]q</w:t>
      </w:r>
    </w:p>
    <w:p w:rsidR="002005A3" w:rsidRPr="001C5FEA" w:rsidRDefault="002005A3" w:rsidP="00000EB6">
      <w:r w:rsidRPr="001C5FEA">
        <w:t>\]</w:t>
      </w:r>
    </w:p>
    <w:p w:rsidR="002005A3" w:rsidRPr="001C5FEA" w:rsidRDefault="002005A3" w:rsidP="002005A3"/>
    <w:p w:rsidR="002005A3" w:rsidRDefault="002005A3" w:rsidP="00AA0F09"/>
    <w:p w:rsidR="00592651" w:rsidRDefault="00592651" w:rsidP="00AA0F09">
      <w:pPr>
        <w:rPr>
          <w:rFonts w:eastAsiaTheme="minorEastAsia"/>
        </w:rPr>
      </w:pPr>
    </w:p>
    <w:p w:rsidR="00354E04" w:rsidRDefault="006F1E46" w:rsidP="00AE3C02">
      <w:pPr>
        <w:pStyle w:val="Heading4"/>
        <w:rPr>
          <w:rFonts w:hint="eastAsia"/>
        </w:rPr>
      </w:pPr>
      <w:r>
        <w:rPr>
          <w:rFonts w:hint="eastAsia"/>
        </w:rPr>
        <w:t>Global Motor Invariant</w:t>
      </w:r>
    </w:p>
    <w:p w:rsidR="006F1E46" w:rsidRDefault="006F1E46" w:rsidP="00AA0F09">
      <w:pPr>
        <w:rPr>
          <w:rFonts w:eastAsiaTheme="minorEastAsia"/>
        </w:rPr>
      </w:pPr>
    </w:p>
    <w:p w:rsidR="00354E04" w:rsidRDefault="00AE3C02" w:rsidP="00F44F77">
      <w:pPr>
        <w:rPr>
          <w:rFonts w:eastAsiaTheme="minorEastAsia" w:hint="eastAsia"/>
        </w:rPr>
      </w:pPr>
      <w:r>
        <w:rPr>
          <w:rFonts w:eastAsiaTheme="minorEastAsia"/>
        </w:rPr>
        <w:t>F</w:t>
      </w:r>
      <w:r>
        <w:rPr>
          <w:rFonts w:eastAsiaTheme="minorEastAsia" w:hint="eastAsia"/>
        </w:rPr>
        <w:t xml:space="preserve">lows can only intersect at some </w:t>
      </w:r>
      <w:r>
        <w:rPr>
          <w:rFonts w:eastAsiaTheme="minorEastAsia"/>
        </w:rPr>
        <w:t>special</w:t>
      </w:r>
      <w:r>
        <w:rPr>
          <w:rFonts w:eastAsiaTheme="minorEastAsia" w:hint="eastAsia"/>
        </w:rPr>
        <w:t xml:space="preserve"> </w:t>
      </w:r>
      <w:r w:rsidR="001E47F4">
        <w:rPr>
          <w:rFonts w:eastAsiaTheme="minorEastAsia" w:hint="eastAsia"/>
        </w:rPr>
        <w:t>position</w:t>
      </w:r>
      <w:r w:rsidR="00D315EC">
        <w:rPr>
          <w:rFonts w:eastAsiaTheme="minorEastAsia"/>
        </w:rPr>
        <w:t xml:space="preserve"> called \textbf{equlibria}</w:t>
      </w:r>
      <w:r w:rsidR="00D315EC">
        <w:rPr>
          <w:rFonts w:eastAsiaTheme="minorEastAsia" w:hint="eastAsia"/>
        </w:rPr>
        <w:t>.</w:t>
      </w:r>
    </w:p>
    <w:p w:rsidR="00D315EC" w:rsidRDefault="00D315EC" w:rsidP="00F44F77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Basically there are three type of </w:t>
      </w:r>
      <w:r>
        <w:rPr>
          <w:rFonts w:eastAsiaTheme="minorEastAsia"/>
        </w:rPr>
        <w:t>equilibrium</w:t>
      </w:r>
      <w:r>
        <w:rPr>
          <w:rFonts w:eastAsiaTheme="minorEastAsia" w:hint="eastAsia"/>
        </w:rPr>
        <w:t>.</w:t>
      </w:r>
      <w:r w:rsidR="0019629E">
        <w:rPr>
          <w:rFonts w:eastAsiaTheme="minorEastAsia" w:hint="eastAsia"/>
        </w:rPr>
        <w:t xml:space="preserve"> </w:t>
      </w:r>
    </w:p>
    <w:p w:rsidR="00D315EC" w:rsidRPr="00F44F77" w:rsidRDefault="00D315EC" w:rsidP="00F44F77">
      <w:pPr>
        <w:rPr>
          <w:rFonts w:eastAsiaTheme="minorEastAsia"/>
        </w:rPr>
      </w:pP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 xml:space="preserve">if we want to include the chaos, inspectional position is also called </w:t>
      </w:r>
      <w:r w:rsidR="00F15739" w:rsidRPr="00F44F77">
        <w:rPr>
          <w:rFonts w:eastAsiaTheme="minorEastAsia"/>
        </w:rPr>
        <w:t>no wandering</w:t>
      </w:r>
      <w:r w:rsidRPr="00F44F77">
        <w:rPr>
          <w:rFonts w:eastAsiaTheme="minorEastAsia"/>
        </w:rPr>
        <w:t xml:space="preserve"> points</w:t>
      </w:r>
    </w:p>
    <w:p w:rsidR="00354E04" w:rsidRPr="00F44F77" w:rsidRDefault="00354E04" w:rsidP="00F44F77">
      <w:pPr>
        <w:rPr>
          <w:rFonts w:eastAsiaTheme="minorEastAsia"/>
        </w:rPr>
      </w:pP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 xml:space="preserve">At each \textbf{equilbria}, 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 xml:space="preserve">the local space can be divided into three subspace of </w:t>
      </w:r>
      <w:r w:rsidR="00F15739" w:rsidRPr="00F44F77">
        <w:rPr>
          <w:rFonts w:eastAsiaTheme="minorEastAsia"/>
        </w:rPr>
        <w:t>sub manifold</w:t>
      </w:r>
      <w:r w:rsidRPr="00F44F77">
        <w:rPr>
          <w:rFonts w:eastAsiaTheme="minorEastAsia"/>
        </w:rPr>
        <w:t xml:space="preserve">: centre </w:t>
      </w:r>
      <w:r w:rsidR="00F15739" w:rsidRPr="00F44F77">
        <w:rPr>
          <w:rFonts w:eastAsiaTheme="minorEastAsia"/>
        </w:rPr>
        <w:t>sub manifold</w:t>
      </w:r>
      <w:r w:rsidRPr="00F44F77">
        <w:rPr>
          <w:rFonts w:eastAsiaTheme="minorEastAsia"/>
        </w:rPr>
        <w:t xml:space="preserve">, stable manifold, and unstable </w:t>
      </w:r>
      <w:r w:rsidR="00F15739" w:rsidRPr="00F44F77">
        <w:rPr>
          <w:rFonts w:eastAsiaTheme="minorEastAsia"/>
        </w:rPr>
        <w:t>sub manifold</w:t>
      </w:r>
      <w:r w:rsidRPr="00F44F77">
        <w:rPr>
          <w:rFonts w:eastAsiaTheme="minorEastAsia"/>
        </w:rPr>
        <w:t>.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 xml:space="preserve">\begin{description} 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 xml:space="preserve">\item[centre </w:t>
      </w:r>
      <w:r w:rsidR="00F15739" w:rsidRPr="00F44F77">
        <w:rPr>
          <w:rFonts w:eastAsiaTheme="minorEastAsia"/>
        </w:rPr>
        <w:t>sub manifold</w:t>
      </w:r>
      <w:r w:rsidRPr="00F44F77">
        <w:rPr>
          <w:rFonts w:eastAsiaTheme="minorEastAsia"/>
        </w:rPr>
        <w:t>]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 xml:space="preserve">If a flow $\theta$ pass through a point $m$ on centre </w:t>
      </w:r>
      <w:r w:rsidR="00F15739" w:rsidRPr="00F44F77">
        <w:rPr>
          <w:rFonts w:eastAsiaTheme="minorEastAsia"/>
        </w:rPr>
        <w:t>sub manifold</w:t>
      </w:r>
      <w:r w:rsidRPr="00F44F77">
        <w:rPr>
          <w:rFonts w:eastAsiaTheme="minorEastAsia"/>
        </w:rPr>
        <w:t xml:space="preserve"> $W_{c}$,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 xml:space="preserve">flow$\theta$ will remain on the Centre Manifold 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>\[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>\theta_{c}(t) \in W_{c}, t \in R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>\]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 xml:space="preserve"> An equilibria must be on center manifold. 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 xml:space="preserve">\item [stable </w:t>
      </w:r>
      <w:r w:rsidR="00F15739" w:rsidRPr="00F44F77">
        <w:rPr>
          <w:rFonts w:eastAsiaTheme="minorEastAsia"/>
        </w:rPr>
        <w:t>sub manifold</w:t>
      </w:r>
      <w:r w:rsidRPr="00F44F77">
        <w:rPr>
          <w:rFonts w:eastAsiaTheme="minorEastAsia"/>
        </w:rPr>
        <w:t>]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 xml:space="preserve">For the flow $\theta_{s}$ passes through a point $m$ on stable </w:t>
      </w:r>
      <w:r w:rsidR="00F15739" w:rsidRPr="00F44F77">
        <w:rPr>
          <w:rFonts w:eastAsiaTheme="minorEastAsia"/>
        </w:rPr>
        <w:t>sub manifold</w:t>
      </w:r>
      <w:r w:rsidRPr="00F44F77">
        <w:rPr>
          <w:rFonts w:eastAsiaTheme="minorEastAsia"/>
        </w:rPr>
        <w:t xml:space="preserve"> $W_{s}$, the flow will finally converge to a </w:t>
      </w:r>
      <w:r w:rsidR="00F15739" w:rsidRPr="00F44F77">
        <w:rPr>
          <w:rFonts w:eastAsiaTheme="minorEastAsia"/>
        </w:rPr>
        <w:t>no wandering</w:t>
      </w:r>
      <w:r w:rsidRPr="00F44F77">
        <w:rPr>
          <w:rFonts w:eastAsiaTheme="minorEastAsia"/>
        </w:rPr>
        <w:t xml:space="preserve"> point on centre </w:t>
      </w:r>
      <w:r w:rsidR="00F15739" w:rsidRPr="00F44F77">
        <w:rPr>
          <w:rFonts w:eastAsiaTheme="minorEastAsia"/>
        </w:rPr>
        <w:t>sub manifold</w:t>
      </w:r>
      <w:r w:rsidRPr="00F44F77">
        <w:rPr>
          <w:rFonts w:eastAsiaTheme="minorEastAsia"/>
        </w:rPr>
        <w:t>.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>\[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>\theta_{s}(+\infty)=\theta_{c}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>\]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 xml:space="preserve">\item[unstable </w:t>
      </w:r>
      <w:r w:rsidR="00F15739" w:rsidRPr="00F44F77">
        <w:rPr>
          <w:rFonts w:eastAsiaTheme="minorEastAsia"/>
        </w:rPr>
        <w:t>sub manifold</w:t>
      </w:r>
      <w:r w:rsidRPr="00F44F77">
        <w:rPr>
          <w:rFonts w:eastAsiaTheme="minorEastAsia"/>
        </w:rPr>
        <w:t>]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 xml:space="preserve">For the flow passes through a point $m$ on unstable </w:t>
      </w:r>
      <w:r w:rsidR="00F15739" w:rsidRPr="00F44F77">
        <w:rPr>
          <w:rFonts w:eastAsiaTheme="minorEastAsia"/>
        </w:rPr>
        <w:t>sub manifold</w:t>
      </w:r>
      <w:r w:rsidRPr="00F44F77">
        <w:rPr>
          <w:rFonts w:eastAsiaTheme="minorEastAsia"/>
        </w:rPr>
        <w:t xml:space="preserve"> $W_{u}$, the flow will be repelled from the </w:t>
      </w:r>
      <w:r w:rsidR="00F15739" w:rsidRPr="00F44F77">
        <w:rPr>
          <w:rFonts w:eastAsiaTheme="minorEastAsia"/>
        </w:rPr>
        <w:t>no wandering</w:t>
      </w:r>
      <w:r w:rsidRPr="00F44F77">
        <w:rPr>
          <w:rFonts w:eastAsiaTheme="minorEastAsia"/>
        </w:rPr>
        <w:t xml:space="preserve"> points on centre manifold.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 xml:space="preserve">An alternative perspective is the inverse of the flow converge to </w:t>
      </w:r>
      <w:r w:rsidR="00F15739" w:rsidRPr="00F44F77">
        <w:rPr>
          <w:rFonts w:eastAsiaTheme="minorEastAsia"/>
        </w:rPr>
        <w:t>no wandering</w:t>
      </w:r>
      <w:r w:rsidRPr="00F44F77">
        <w:rPr>
          <w:rFonts w:eastAsiaTheme="minorEastAsia"/>
        </w:rPr>
        <w:t xml:space="preserve"> point. 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>\[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>\theta_{u}(-\infty)=\theta_{c}</w:t>
      </w:r>
    </w:p>
    <w:p w:rsidR="00354E04" w:rsidRPr="00F44F77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 xml:space="preserve">\] </w:t>
      </w:r>
    </w:p>
    <w:p w:rsidR="00354E04" w:rsidRPr="00F44F77" w:rsidRDefault="00354E04" w:rsidP="00F44F77">
      <w:pPr>
        <w:rPr>
          <w:rFonts w:eastAsiaTheme="minorEastAsia"/>
        </w:rPr>
      </w:pPr>
    </w:p>
    <w:p w:rsidR="00354E04" w:rsidRDefault="00354E04" w:rsidP="00F44F77">
      <w:pPr>
        <w:rPr>
          <w:rFonts w:eastAsiaTheme="minorEastAsia"/>
        </w:rPr>
      </w:pPr>
      <w:r w:rsidRPr="00F44F77">
        <w:rPr>
          <w:rFonts w:eastAsiaTheme="minorEastAsia"/>
        </w:rPr>
        <w:t>\end{description}</w:t>
      </w:r>
    </w:p>
    <w:p w:rsidR="006F741E" w:rsidRDefault="006F741E" w:rsidP="00F44F77">
      <w:pPr>
        <w:rPr>
          <w:rFonts w:eastAsiaTheme="minorEastAsia"/>
        </w:rPr>
      </w:pPr>
    </w:p>
    <w:p w:rsidR="006F741E" w:rsidRPr="002F6498" w:rsidRDefault="006F741E" w:rsidP="002F6498">
      <w:pPr>
        <w:rPr>
          <w:rFonts w:eastAsiaTheme="minorEastAsia"/>
        </w:rPr>
      </w:pPr>
      <w:r w:rsidRPr="002F6498">
        <w:rPr>
          <w:rFonts w:eastAsiaTheme="minorEastAsia"/>
        </w:rPr>
        <w:t xml:space="preserve">The size and dimension of each </w:t>
      </w:r>
      <w:r w:rsidR="00F15739" w:rsidRPr="002F6498">
        <w:rPr>
          <w:rFonts w:eastAsiaTheme="minorEastAsia"/>
        </w:rPr>
        <w:t>sub manifold</w:t>
      </w:r>
      <w:r w:rsidRPr="002F6498">
        <w:rPr>
          <w:rFonts w:eastAsiaTheme="minorEastAsia"/>
        </w:rPr>
        <w:t xml:space="preserve"> varies.</w:t>
      </w:r>
    </w:p>
    <w:p w:rsidR="006F741E" w:rsidRPr="002F6498" w:rsidRDefault="006F741E" w:rsidP="002F6498">
      <w:pPr>
        <w:rPr>
          <w:rFonts w:eastAsiaTheme="minorEastAsia"/>
        </w:rPr>
      </w:pPr>
      <w:r w:rsidRPr="002F6498">
        <w:rPr>
          <w:rFonts w:eastAsiaTheme="minorEastAsia"/>
        </w:rPr>
        <w:t xml:space="preserve">For some cases, the $W_{s}$ ( $W_{u}$) may not exist, </w:t>
      </w:r>
    </w:p>
    <w:p w:rsidR="006F741E" w:rsidRPr="002F6498" w:rsidRDefault="006F741E" w:rsidP="002F6498">
      <w:pPr>
        <w:rPr>
          <w:rFonts w:eastAsiaTheme="minorEastAsia"/>
        </w:rPr>
      </w:pPr>
      <w:r w:rsidRPr="002F6498">
        <w:rPr>
          <w:rFonts w:eastAsiaTheme="minorEastAsia"/>
        </w:rPr>
        <w:lastRenderedPageBreak/>
        <w:t>this can be seen as the dimension of $W_{s}$($W_{u}$) is $0$.</w:t>
      </w:r>
    </w:p>
    <w:p w:rsidR="006F741E" w:rsidRPr="002F6498" w:rsidRDefault="006F741E" w:rsidP="002F6498">
      <w:pPr>
        <w:rPr>
          <w:rFonts w:eastAsiaTheme="minorEastAsia"/>
        </w:rPr>
      </w:pPr>
      <w:r w:rsidRPr="002F6498">
        <w:rPr>
          <w:rFonts w:eastAsiaTheme="minorEastAsia"/>
        </w:rPr>
        <w:t>\textbf{Attractors} are the equilbria where the whole local space is stable, the dimension of unstable submanifold is zero $\mathbf{dim}(W_{u})=0$.</w:t>
      </w:r>
    </w:p>
    <w:p w:rsidR="006F741E" w:rsidRPr="002F6498" w:rsidRDefault="006F741E" w:rsidP="002F6498">
      <w:pPr>
        <w:rPr>
          <w:rFonts w:eastAsiaTheme="minorEastAsia"/>
        </w:rPr>
      </w:pPr>
      <w:r w:rsidRPr="002F6498">
        <w:rPr>
          <w:rFonts w:eastAsiaTheme="minorEastAsia"/>
        </w:rPr>
        <w:t>\textbf{Repellors} are the equilibrias where the whole local space is unstable,the dimension of stable submanifold is zero $\mathbf{dim}(W_{s})=0$.</w:t>
      </w:r>
    </w:p>
    <w:p w:rsidR="006F741E" w:rsidRPr="002F6498" w:rsidRDefault="006F741E" w:rsidP="002F6498">
      <w:pPr>
        <w:rPr>
          <w:rFonts w:eastAsiaTheme="minorEastAsia"/>
        </w:rPr>
      </w:pPr>
      <w:r w:rsidRPr="002F6498">
        <w:rPr>
          <w:rFonts w:eastAsiaTheme="minorEastAsia"/>
        </w:rPr>
        <w:t xml:space="preserve">For nonlinear system, globally, the shape of stable and unstable </w:t>
      </w:r>
      <w:r w:rsidR="00F15739" w:rsidRPr="002F6498">
        <w:rPr>
          <w:rFonts w:eastAsiaTheme="minorEastAsia"/>
        </w:rPr>
        <w:t>sub manifold</w:t>
      </w:r>
      <w:r w:rsidRPr="002F6498">
        <w:rPr>
          <w:rFonts w:eastAsiaTheme="minorEastAsia"/>
        </w:rPr>
        <w:t xml:space="preserve"> may be bending and connect with itself or each other.</w:t>
      </w:r>
    </w:p>
    <w:p w:rsidR="006F741E" w:rsidRPr="002F6498" w:rsidRDefault="006F741E" w:rsidP="002F6498">
      <w:pPr>
        <w:rPr>
          <w:rFonts w:eastAsiaTheme="minorEastAsia"/>
        </w:rPr>
      </w:pPr>
      <w:r w:rsidRPr="002F6498">
        <w:rPr>
          <w:rFonts w:eastAsiaTheme="minorEastAsia"/>
        </w:rPr>
        <w:t xml:space="preserve">The unstable manifold of one </w:t>
      </w:r>
      <w:r w:rsidR="00F15739" w:rsidRPr="002F6498">
        <w:rPr>
          <w:rFonts w:eastAsiaTheme="minorEastAsia"/>
        </w:rPr>
        <w:t>equilibrium</w:t>
      </w:r>
      <w:r w:rsidRPr="002F6498">
        <w:rPr>
          <w:rFonts w:eastAsiaTheme="minorEastAsia"/>
        </w:rPr>
        <w:t xml:space="preserve"> may be the stable </w:t>
      </w:r>
      <w:r w:rsidR="00F15739" w:rsidRPr="002F6498">
        <w:rPr>
          <w:rFonts w:eastAsiaTheme="minorEastAsia"/>
        </w:rPr>
        <w:t>sub manifold</w:t>
      </w:r>
      <w:r w:rsidRPr="002F6498">
        <w:rPr>
          <w:rFonts w:eastAsiaTheme="minorEastAsia"/>
        </w:rPr>
        <w:t xml:space="preserve"> of another.</w:t>
      </w:r>
    </w:p>
    <w:p w:rsidR="006F741E" w:rsidRPr="002F6498" w:rsidRDefault="006F741E" w:rsidP="002F6498">
      <w:pPr>
        <w:rPr>
          <w:rFonts w:eastAsiaTheme="minorEastAsia"/>
        </w:rPr>
      </w:pPr>
      <w:r w:rsidRPr="002F6498">
        <w:rPr>
          <w:rFonts w:eastAsiaTheme="minorEastAsia"/>
        </w:rPr>
        <w:t>The equilibra and its connectivity sub manifold form a topological structure.</w:t>
      </w:r>
    </w:p>
    <w:p w:rsidR="006F741E" w:rsidRPr="002F6498" w:rsidRDefault="006F741E" w:rsidP="002F6498">
      <w:pPr>
        <w:rPr>
          <w:rFonts w:eastAsiaTheme="minorEastAsia"/>
        </w:rPr>
      </w:pPr>
      <w:r w:rsidRPr="002F6498">
        <w:rPr>
          <w:rFonts w:eastAsiaTheme="minorEastAsia"/>
        </w:rPr>
        <w:t>Thus the phase plane will be divide into different regions,result in a cellular structure.</w:t>
      </w:r>
    </w:p>
    <w:p w:rsidR="006F741E" w:rsidRPr="002F6498" w:rsidRDefault="006F741E" w:rsidP="002F6498">
      <w:pPr>
        <w:rPr>
          <w:rFonts w:eastAsiaTheme="minorEastAsia"/>
        </w:rPr>
      </w:pPr>
      <w:r w:rsidRPr="002F6498">
        <w:rPr>
          <w:rFonts w:eastAsiaTheme="minorEastAsia"/>
        </w:rPr>
        <w:t>there is only one attractor, all the flow in this region will converge to the attractor.</w:t>
      </w:r>
    </w:p>
    <w:p w:rsidR="006F741E" w:rsidRDefault="006F741E" w:rsidP="002F6498">
      <w:pPr>
        <w:rPr>
          <w:rFonts w:eastAsiaTheme="minorEastAsia" w:hint="eastAsia"/>
        </w:rPr>
      </w:pPr>
      <w:r w:rsidRPr="002F6498">
        <w:rPr>
          <w:rFonts w:eastAsiaTheme="minorEastAsia"/>
        </w:rPr>
        <w:t>and the corresponding region is called basin of attraction.</w:t>
      </w:r>
    </w:p>
    <w:p w:rsidR="003D0091" w:rsidRDefault="003D0091" w:rsidP="002F6498">
      <w:pPr>
        <w:rPr>
          <w:rFonts w:eastAsiaTheme="minorEastAsia" w:hint="eastAsia"/>
        </w:rPr>
      </w:pPr>
    </w:p>
    <w:p w:rsidR="003D0091" w:rsidRDefault="003D0091" w:rsidP="002F6498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In theory, in human perception </w:t>
      </w:r>
      <w:r>
        <w:rPr>
          <w:rFonts w:eastAsiaTheme="minorEastAsia"/>
        </w:rPr>
        <w:t>and</w:t>
      </w:r>
      <w:r>
        <w:rPr>
          <w:rFonts w:eastAsiaTheme="minorEastAsia" w:hint="eastAsia"/>
        </w:rPr>
        <w:t xml:space="preserve"> experiment, only </w:t>
      </w:r>
      <w:r w:rsidR="00F90B56">
        <w:rPr>
          <w:rFonts w:eastAsiaTheme="minorEastAsia"/>
        </w:rPr>
        <w:t>observe</w:t>
      </w:r>
      <w:r>
        <w:rPr>
          <w:rFonts w:eastAsiaTheme="minorEastAsia" w:hint="eastAsia"/>
        </w:rPr>
        <w:t xml:space="preserve"> the attractor</w:t>
      </w:r>
      <w:r w:rsidR="00F90B56">
        <w:rPr>
          <w:rFonts w:eastAsiaTheme="minorEastAsia" w:hint="eastAsia"/>
        </w:rPr>
        <w:t xml:space="preserve"> of the dynamic system can be observed</w:t>
      </w:r>
      <w:r w:rsidR="008F6C70">
        <w:rPr>
          <w:rFonts w:eastAsiaTheme="minorEastAsia" w:hint="eastAsia"/>
        </w:rPr>
        <w:t>, motion task should be only rely on the attractor.</w:t>
      </w:r>
    </w:p>
    <w:p w:rsidR="00454C1F" w:rsidRDefault="00454C1F" w:rsidP="002F6498">
      <w:pPr>
        <w:rPr>
          <w:rFonts w:eastAsiaTheme="minorEastAsia" w:hint="eastAsia"/>
        </w:rPr>
      </w:pPr>
    </w:p>
    <w:p w:rsidR="00454C1F" w:rsidRDefault="00454C1F" w:rsidP="002F6498">
      <w:pPr>
        <w:rPr>
          <w:rFonts w:eastAsiaTheme="minorEastAsia" w:hint="eastAsia"/>
        </w:rPr>
      </w:pPr>
      <w:r>
        <w:rPr>
          <w:rFonts w:eastAsiaTheme="minorEastAsia" w:hint="eastAsia"/>
        </w:rPr>
        <w:t>Global Motor Primitive is defined by the attractor type and its basin of attraction in the topology space.</w:t>
      </w:r>
    </w:p>
    <w:p w:rsidR="00011258" w:rsidRDefault="00011258" w:rsidP="002F6498">
      <w:pPr>
        <w:rPr>
          <w:rFonts w:eastAsiaTheme="minorEastAsia" w:hint="eastAsia"/>
        </w:rPr>
      </w:pPr>
    </w:p>
    <w:p w:rsidR="00011258" w:rsidRDefault="00011258" w:rsidP="002F6498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We can also give the biological ideas clear </w:t>
      </w:r>
      <w:r>
        <w:rPr>
          <w:rFonts w:eastAsiaTheme="minorEastAsia"/>
        </w:rPr>
        <w:t>mathematical</w:t>
      </w:r>
      <w:r>
        <w:rPr>
          <w:rFonts w:eastAsiaTheme="minorEastAsia" w:hint="eastAsia"/>
        </w:rPr>
        <w:t xml:space="preserve"> meaning.</w:t>
      </w:r>
    </w:p>
    <w:p w:rsidR="00011258" w:rsidRDefault="00011258" w:rsidP="002F6498">
      <w:pPr>
        <w:rPr>
          <w:rFonts w:eastAsiaTheme="minorEastAsia" w:hint="eastAsia"/>
        </w:rPr>
      </w:pPr>
    </w:p>
    <w:p w:rsidR="00011258" w:rsidRDefault="00011258" w:rsidP="002F6498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The UMH, the </w:t>
      </w:r>
      <w:r>
        <w:rPr>
          <w:rFonts w:eastAsiaTheme="minorEastAsia"/>
        </w:rPr>
        <w:t>uncontrolled</w:t>
      </w:r>
      <w:r>
        <w:rPr>
          <w:rFonts w:eastAsiaTheme="minorEastAsia" w:hint="eastAsia"/>
        </w:rPr>
        <w:t xml:space="preserve"> manifold is the basin of attraction.</w:t>
      </w:r>
    </w:p>
    <w:p w:rsidR="00011258" w:rsidRDefault="00011258" w:rsidP="002F6498">
      <w:pPr>
        <w:rPr>
          <w:rFonts w:eastAsiaTheme="minorEastAsia" w:hint="eastAsia"/>
        </w:rPr>
      </w:pPr>
      <w:r>
        <w:rPr>
          <w:rFonts w:eastAsiaTheme="minorEastAsia" w:hint="eastAsia"/>
        </w:rPr>
        <w:t>For EPH, the equilibrium point is the attractor.</w:t>
      </w:r>
    </w:p>
    <w:p w:rsidR="00011258" w:rsidRDefault="00011258" w:rsidP="002F6498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For Impendence Control, </w:t>
      </w:r>
      <w:r>
        <w:rPr>
          <w:rFonts w:eastAsiaTheme="minorEastAsia"/>
        </w:rPr>
        <w:t>impedance</w:t>
      </w:r>
      <w:r>
        <w:rPr>
          <w:rFonts w:eastAsiaTheme="minorEastAsia" w:hint="eastAsia"/>
        </w:rPr>
        <w:t xml:space="preserve"> control is control the </w:t>
      </w:r>
      <w:r>
        <w:rPr>
          <w:rFonts w:eastAsiaTheme="minorEastAsia"/>
        </w:rPr>
        <w:t>shape</w:t>
      </w:r>
      <w:r>
        <w:rPr>
          <w:rFonts w:eastAsiaTheme="minorEastAsia" w:hint="eastAsia"/>
        </w:rPr>
        <w:t xml:space="preserve"> of basin of attraction.</w:t>
      </w:r>
    </w:p>
    <w:p w:rsidR="007E60BB" w:rsidRPr="002F6498" w:rsidRDefault="007E60BB" w:rsidP="002F6498">
      <w:pPr>
        <w:rPr>
          <w:rFonts w:eastAsiaTheme="minorEastAsia"/>
        </w:rPr>
      </w:pPr>
    </w:p>
    <w:p w:rsidR="006F741E" w:rsidRPr="00F44F77" w:rsidRDefault="006F741E" w:rsidP="00F44F77">
      <w:pPr>
        <w:rPr>
          <w:rFonts w:eastAsiaTheme="minorEastAsia"/>
        </w:rPr>
      </w:pPr>
    </w:p>
    <w:p w:rsidR="00354E04" w:rsidRPr="00F44F77" w:rsidRDefault="00354E04" w:rsidP="00F44F77">
      <w:pPr>
        <w:rPr>
          <w:rFonts w:eastAsiaTheme="minorEastAsia"/>
        </w:rPr>
      </w:pPr>
    </w:p>
    <w:p w:rsidR="00592651" w:rsidRDefault="00592651" w:rsidP="00AA0F09">
      <w:pPr>
        <w:rPr>
          <w:rFonts w:eastAsiaTheme="minorEastAsia"/>
        </w:rPr>
      </w:pPr>
    </w:p>
    <w:p w:rsidR="00592651" w:rsidRDefault="0019629E" w:rsidP="007E60BB">
      <w:pPr>
        <w:pStyle w:val="Heading4"/>
        <w:rPr>
          <w:rFonts w:eastAsiaTheme="minorEastAsia" w:hint="eastAsia"/>
        </w:rPr>
      </w:pPr>
      <w:r>
        <w:rPr>
          <w:rFonts w:hint="eastAsia"/>
        </w:rPr>
        <w:t xml:space="preserve">Motion </w:t>
      </w:r>
      <w:r w:rsidR="006E11C1">
        <w:t>Adaptation</w:t>
      </w:r>
      <w:r>
        <w:rPr>
          <w:rFonts w:hint="eastAsia"/>
        </w:rPr>
        <w:t xml:space="preserve"> and Stability</w:t>
      </w:r>
    </w:p>
    <w:p w:rsidR="00E872EC" w:rsidRDefault="00E872EC" w:rsidP="00E872EC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Motion </w:t>
      </w:r>
      <w:r>
        <w:rPr>
          <w:rFonts w:eastAsiaTheme="minorEastAsia"/>
        </w:rPr>
        <w:t>adaptation</w:t>
      </w:r>
      <w:r>
        <w:rPr>
          <w:rFonts w:eastAsiaTheme="minorEastAsia" w:hint="eastAsia"/>
        </w:rPr>
        <w:t xml:space="preserve"> because of different reasons and in different situations.</w:t>
      </w:r>
    </w:p>
    <w:p w:rsidR="00E872EC" w:rsidRPr="00E872EC" w:rsidRDefault="00E872EC" w:rsidP="00E872EC">
      <w:pPr>
        <w:rPr>
          <w:rFonts w:eastAsiaTheme="minorEastAsia" w:hint="eastAsia"/>
        </w:rPr>
      </w:pPr>
    </w:p>
    <w:p w:rsidR="00194B47" w:rsidRDefault="008423EF" w:rsidP="0061496E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If </w:t>
      </w:r>
      <w:r w:rsidR="00194B47">
        <w:rPr>
          <w:rFonts w:eastAsiaTheme="minorEastAsia"/>
        </w:rPr>
        <w:t xml:space="preserve">the state is in the basin of </w:t>
      </w:r>
      <w:r w:rsidR="00AD2F41">
        <w:rPr>
          <w:rFonts w:eastAsiaTheme="minorEastAsia"/>
        </w:rPr>
        <w:t>attraction</w:t>
      </w:r>
      <w:r w:rsidR="00194B47">
        <w:rPr>
          <w:rFonts w:eastAsiaTheme="minorEastAsia"/>
        </w:rPr>
        <w:t xml:space="preserve"> then, it wil</w:t>
      </w:r>
      <w:r w:rsidR="00AD2F41">
        <w:rPr>
          <w:rFonts w:eastAsiaTheme="minorEastAsia" w:hint="eastAsia"/>
        </w:rPr>
        <w:t>l</w:t>
      </w:r>
      <w:r w:rsidR="00194B47">
        <w:rPr>
          <w:rFonts w:eastAsiaTheme="minorEastAsia"/>
        </w:rPr>
        <w:t xml:space="preserve"> </w:t>
      </w:r>
      <w:r w:rsidR="003833AE">
        <w:rPr>
          <w:rFonts w:eastAsiaTheme="minorEastAsia" w:hint="eastAsia"/>
        </w:rPr>
        <w:t xml:space="preserve">converge </w:t>
      </w:r>
      <w:r w:rsidR="00194B47">
        <w:rPr>
          <w:rFonts w:eastAsiaTheme="minorEastAsia"/>
        </w:rPr>
        <w:t>to the</w:t>
      </w:r>
      <w:r w:rsidR="00213FA4">
        <w:rPr>
          <w:rFonts w:eastAsiaTheme="minorEastAsia" w:hint="eastAsia"/>
        </w:rPr>
        <w:t xml:space="preserve"> attractor</w:t>
      </w:r>
      <w:r w:rsidR="00194B47">
        <w:rPr>
          <w:rFonts w:eastAsiaTheme="minorEastAsia"/>
        </w:rPr>
        <w:t xml:space="preserve">. </w:t>
      </w:r>
    </w:p>
    <w:p w:rsidR="0061496E" w:rsidRDefault="0061496E" w:rsidP="0061496E">
      <w:pPr>
        <w:rPr>
          <w:rFonts w:eastAsiaTheme="minorEastAsia" w:hint="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tart from different state position, it will result different flows, thus different motion.</w:t>
      </w:r>
    </w:p>
    <w:p w:rsidR="0061496E" w:rsidRDefault="0061496E" w:rsidP="0061496E">
      <w:pPr>
        <w:rPr>
          <w:rFonts w:eastAsiaTheme="minorEastAsia" w:hint="eastAsia"/>
        </w:rPr>
      </w:pPr>
    </w:p>
    <w:p w:rsidR="00E872EC" w:rsidRDefault="00E872EC" w:rsidP="0061496E">
      <w:pPr>
        <w:rPr>
          <w:rFonts w:eastAsiaTheme="minorEastAsia"/>
        </w:rPr>
      </w:pPr>
      <w:r>
        <w:rPr>
          <w:rFonts w:eastAsiaTheme="minorEastAsia" w:hint="eastAsia"/>
        </w:rPr>
        <w:t xml:space="preserve">The perturbation that move the state off the attractor is called State Perturbation, for only the state is changed, the </w:t>
      </w:r>
      <w:r>
        <w:rPr>
          <w:rFonts w:eastAsiaTheme="minorEastAsia"/>
        </w:rPr>
        <w:t>dynamic</w:t>
      </w:r>
      <w:r>
        <w:rPr>
          <w:rFonts w:eastAsiaTheme="minorEastAsia" w:hint="eastAsia"/>
        </w:rPr>
        <w:t xml:space="preserve"> system underline is not changed.</w:t>
      </w:r>
    </w:p>
    <w:p w:rsidR="00194B47" w:rsidRDefault="00194B47" w:rsidP="00AA0F09">
      <w:pPr>
        <w:rPr>
          <w:rFonts w:eastAsiaTheme="minorEastAsia"/>
        </w:rPr>
      </w:pPr>
    </w:p>
    <w:p w:rsidR="00194B47" w:rsidRDefault="00194B47" w:rsidP="00AA0F09">
      <w:pPr>
        <w:rPr>
          <w:rFonts w:eastAsiaTheme="minorEastAsia"/>
        </w:rPr>
      </w:pPr>
      <w:r>
        <w:rPr>
          <w:rFonts w:eastAsiaTheme="minorEastAsia"/>
        </w:rPr>
        <w:t>Such two kinds of perturbation are treated separately and result in differentiation strategy or control.</w:t>
      </w:r>
    </w:p>
    <w:p w:rsidR="00194B47" w:rsidRDefault="00194B47" w:rsidP="00AA0F09">
      <w:pPr>
        <w:rPr>
          <w:rFonts w:eastAsiaTheme="minorEastAsia"/>
        </w:rPr>
      </w:pPr>
    </w:p>
    <w:p w:rsidR="00592651" w:rsidRDefault="00592651" w:rsidP="00AA0F09">
      <w:pPr>
        <w:rPr>
          <w:rFonts w:eastAsiaTheme="minorEastAsia"/>
        </w:rPr>
      </w:pPr>
    </w:p>
    <w:p w:rsidR="00592651" w:rsidRDefault="00592651" w:rsidP="006E11C1">
      <w:pPr>
        <w:pStyle w:val="Heading3"/>
        <w:rPr>
          <w:rFonts w:hint="eastAsia"/>
        </w:rPr>
      </w:pPr>
      <w:r>
        <w:t>S</w:t>
      </w:r>
      <w:r>
        <w:rPr>
          <w:rFonts w:hint="eastAsia"/>
        </w:rPr>
        <w:t>tate perturbation</w:t>
      </w:r>
    </w:p>
    <w:p w:rsidR="00B512DA" w:rsidRDefault="00B512DA" w:rsidP="00DF5288">
      <w:pPr>
        <w:rPr>
          <w:rFonts w:eastAsiaTheme="minorEastAsia" w:hint="eastAsia"/>
        </w:rPr>
      </w:pPr>
    </w:p>
    <w:p w:rsidR="00DF5288" w:rsidRDefault="00DF5288" w:rsidP="00DF5288">
      <w:pPr>
        <w:rPr>
          <w:rFonts w:eastAsiaTheme="minorEastAsia"/>
        </w:rPr>
      </w:pPr>
      <w:r>
        <w:rPr>
          <w:rFonts w:eastAsiaTheme="minorEastAsia" w:hint="eastAsia"/>
        </w:rPr>
        <w:t xml:space="preserve">The perturbation that move the state off the attractor is called State Perturbation, for only the state is changed, the </w:t>
      </w:r>
      <w:r>
        <w:rPr>
          <w:rFonts w:eastAsiaTheme="minorEastAsia"/>
        </w:rPr>
        <w:t>dynamic</w:t>
      </w:r>
      <w:r>
        <w:rPr>
          <w:rFonts w:eastAsiaTheme="minorEastAsia" w:hint="eastAsia"/>
        </w:rPr>
        <w:t xml:space="preserve"> system underline is not changed.</w:t>
      </w:r>
    </w:p>
    <w:p w:rsidR="00DF5288" w:rsidRDefault="00DF5288" w:rsidP="00AA0F09">
      <w:pPr>
        <w:rPr>
          <w:rFonts w:eastAsiaTheme="minorEastAsia"/>
        </w:rPr>
      </w:pPr>
    </w:p>
    <w:p w:rsidR="00194B47" w:rsidRDefault="00194B47" w:rsidP="00AA0F09">
      <w:pPr>
        <w:rPr>
          <w:rFonts w:eastAsiaTheme="minorEastAsia"/>
        </w:rPr>
      </w:pPr>
    </w:p>
    <w:p w:rsidR="00E872EC" w:rsidRDefault="00E872EC" w:rsidP="00E872EC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If </w:t>
      </w:r>
      <w:r>
        <w:rPr>
          <w:rFonts w:eastAsiaTheme="minorEastAsia"/>
        </w:rPr>
        <w:t>the state is in the basin of attraction then, it wil</w:t>
      </w: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converge </w:t>
      </w:r>
      <w:r>
        <w:rPr>
          <w:rFonts w:eastAsiaTheme="minorEastAsia"/>
        </w:rPr>
        <w:t>to the</w:t>
      </w:r>
      <w:r>
        <w:rPr>
          <w:rFonts w:eastAsiaTheme="minorEastAsia" w:hint="eastAsia"/>
        </w:rPr>
        <w:t xml:space="preserve"> attractor</w:t>
      </w:r>
      <w:r>
        <w:rPr>
          <w:rFonts w:eastAsiaTheme="minorEastAsia"/>
        </w:rPr>
        <w:t xml:space="preserve">. </w:t>
      </w:r>
    </w:p>
    <w:p w:rsidR="00E872EC" w:rsidRDefault="00E872EC" w:rsidP="00E872EC">
      <w:pPr>
        <w:rPr>
          <w:rFonts w:eastAsiaTheme="minorEastAsia" w:hint="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tart from different state position, it will result different flows, thus different motion.</w:t>
      </w:r>
    </w:p>
    <w:p w:rsidR="000D47BB" w:rsidRDefault="000D47BB" w:rsidP="00E872EC">
      <w:pPr>
        <w:rPr>
          <w:rFonts w:eastAsiaTheme="minorEastAsia" w:hint="eastAsia"/>
        </w:rPr>
      </w:pPr>
    </w:p>
    <w:p w:rsidR="000D47BB" w:rsidRDefault="000D47BB" w:rsidP="00E872EC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Such kind of motion adaptation is called Responsive Motion </w:t>
      </w:r>
      <w:r>
        <w:rPr>
          <w:rFonts w:eastAsiaTheme="minorEastAsia"/>
        </w:rPr>
        <w:t>Adaptation</w:t>
      </w:r>
      <w:r>
        <w:rPr>
          <w:rFonts w:eastAsiaTheme="minorEastAsia" w:hint="eastAsia"/>
        </w:rPr>
        <w:t>.</w:t>
      </w:r>
    </w:p>
    <w:p w:rsidR="000D47BB" w:rsidRDefault="000D47BB" w:rsidP="00E872EC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Because usually, for characters, perturbation comes from </w:t>
      </w:r>
      <w:r w:rsidR="001F20BE">
        <w:rPr>
          <w:rFonts w:eastAsiaTheme="minorEastAsia"/>
        </w:rPr>
        <w:t>the</w:t>
      </w:r>
      <w:r w:rsidR="001F20BE">
        <w:rPr>
          <w:rFonts w:eastAsiaTheme="minorEastAsia" w:hint="eastAsia"/>
        </w:rPr>
        <w:t xml:space="preserve"> push or pull, while the character and environment is not changed.</w:t>
      </w:r>
    </w:p>
    <w:p w:rsidR="001F20BE" w:rsidRDefault="001F20BE" w:rsidP="00E872EC">
      <w:pPr>
        <w:rPr>
          <w:rFonts w:eastAsiaTheme="minorEastAsia" w:hint="eastAsia"/>
        </w:rPr>
      </w:pPr>
    </w:p>
    <w:p w:rsidR="001F20BE" w:rsidRDefault="001F20BE" w:rsidP="00E872EC">
      <w:pPr>
        <w:rPr>
          <w:rFonts w:eastAsiaTheme="minorEastAsia" w:hint="eastAsia"/>
        </w:rPr>
      </w:pPr>
      <w:r>
        <w:rPr>
          <w:rFonts w:eastAsiaTheme="minorEastAsia" w:hint="eastAsia"/>
        </w:rPr>
        <w:t>To make the character more responsive without result in motion failure,</w:t>
      </w:r>
    </w:p>
    <w:p w:rsidR="001F20BE" w:rsidRDefault="001F20BE" w:rsidP="00E872EC">
      <w:pPr>
        <w:rPr>
          <w:rFonts w:eastAsiaTheme="minorEastAsia" w:hint="eastAsia"/>
        </w:rPr>
      </w:pPr>
      <w:r>
        <w:rPr>
          <w:rFonts w:eastAsiaTheme="minorEastAsia"/>
        </w:rPr>
        <w:t>M</w:t>
      </w:r>
      <w:r>
        <w:rPr>
          <w:rFonts w:eastAsiaTheme="minorEastAsia" w:hint="eastAsia"/>
        </w:rPr>
        <w:t>otion controller should try to enlarge the basin of attraction.</w:t>
      </w:r>
    </w:p>
    <w:p w:rsidR="001F20BE" w:rsidRDefault="001F20BE" w:rsidP="00E872EC">
      <w:pPr>
        <w:rPr>
          <w:rFonts w:eastAsiaTheme="minorEastAsia" w:hint="eastAsia"/>
        </w:rPr>
      </w:pPr>
    </w:p>
    <w:p w:rsidR="001F20BE" w:rsidRDefault="001F20BE" w:rsidP="00E872EC">
      <w:pPr>
        <w:rPr>
          <w:rFonts w:eastAsiaTheme="minorEastAsia" w:hint="eastAsia"/>
        </w:rPr>
      </w:pPr>
    </w:p>
    <w:p w:rsidR="000D47BB" w:rsidRDefault="000D47BB" w:rsidP="00E872EC">
      <w:pPr>
        <w:rPr>
          <w:rFonts w:eastAsiaTheme="minorEastAsia" w:hint="eastAsia"/>
        </w:rPr>
      </w:pPr>
    </w:p>
    <w:p w:rsidR="00E872EC" w:rsidRDefault="00E872EC" w:rsidP="00E872EC">
      <w:pPr>
        <w:rPr>
          <w:rFonts w:eastAsiaTheme="minorEastAsia" w:hint="eastAsia"/>
        </w:rPr>
      </w:pPr>
    </w:p>
    <w:p w:rsidR="00194B47" w:rsidRDefault="00194B47" w:rsidP="00AA0F09">
      <w:pPr>
        <w:rPr>
          <w:rFonts w:eastAsiaTheme="minorEastAsia"/>
        </w:rPr>
      </w:pPr>
    </w:p>
    <w:p w:rsidR="00256F35" w:rsidRDefault="00256F35" w:rsidP="00AA0F09">
      <w:pPr>
        <w:rPr>
          <w:rFonts w:eastAsiaTheme="minorEastAsia"/>
        </w:rPr>
      </w:pPr>
    </w:p>
    <w:p w:rsidR="00592651" w:rsidRDefault="000D47BB" w:rsidP="006E11C1">
      <w:pPr>
        <w:pStyle w:val="Heading3"/>
        <w:rPr>
          <w:rFonts w:eastAsiaTheme="minorEastAsia" w:hint="eastAsia"/>
        </w:rPr>
      </w:pPr>
      <w:r>
        <w:t>Structure Perturbation</w:t>
      </w:r>
    </w:p>
    <w:p w:rsidR="006E11C1" w:rsidRDefault="006E11C1" w:rsidP="006E11C1">
      <w:pPr>
        <w:rPr>
          <w:rFonts w:eastAsiaTheme="minorEastAsia" w:hint="eastAsia"/>
        </w:rPr>
      </w:pPr>
    </w:p>
    <w:p w:rsidR="006E11C1" w:rsidRDefault="006E11C1" w:rsidP="006E11C1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Another type of Perturbation will </w:t>
      </w:r>
      <w:r>
        <w:rPr>
          <w:rFonts w:eastAsiaTheme="minorEastAsia"/>
        </w:rPr>
        <w:t>affect</w:t>
      </w:r>
      <w:r>
        <w:rPr>
          <w:rFonts w:eastAsiaTheme="minorEastAsia" w:hint="eastAsia"/>
        </w:rPr>
        <w:t xml:space="preserve"> the dynamic </w:t>
      </w:r>
      <w:r>
        <w:rPr>
          <w:rFonts w:eastAsiaTheme="minorEastAsia"/>
        </w:rPr>
        <w:t>system;</w:t>
      </w:r>
      <w:r>
        <w:rPr>
          <w:rFonts w:eastAsiaTheme="minorEastAsia" w:hint="eastAsia"/>
        </w:rPr>
        <w:t xml:space="preserve"> such kind of perturbation is called Structure Perturbation. Such kind of perturbation happens commonly in our daily life, when a man put a heavy box on his shoulder, it will result a change in the dynamic system.</w:t>
      </w:r>
    </w:p>
    <w:p w:rsidR="006E11C1" w:rsidRDefault="006E11C1" w:rsidP="006E11C1">
      <w:pPr>
        <w:rPr>
          <w:rFonts w:eastAsiaTheme="minorEastAsia" w:hint="eastAsia"/>
        </w:rPr>
      </w:pPr>
    </w:p>
    <w:p w:rsidR="006E11C1" w:rsidRDefault="006E11C1" w:rsidP="006E11C1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Structural Perturbation will change the phase </w:t>
      </w:r>
      <w:r w:rsidR="004323DB">
        <w:rPr>
          <w:rFonts w:eastAsiaTheme="minorEastAsia"/>
        </w:rPr>
        <w:t>portrait;</w:t>
      </w:r>
      <w:r>
        <w:rPr>
          <w:rFonts w:eastAsiaTheme="minorEastAsia" w:hint="eastAsia"/>
        </w:rPr>
        <w:t xml:space="preserve"> </w:t>
      </w:r>
      <w:r w:rsidR="00B26605">
        <w:rPr>
          <w:rFonts w:eastAsiaTheme="minorEastAsia" w:hint="eastAsia"/>
        </w:rPr>
        <w:t>sometimes it will result in a diffe</w:t>
      </w:r>
      <w:r w:rsidR="004323DB">
        <w:rPr>
          <w:rFonts w:eastAsiaTheme="minorEastAsia" w:hint="eastAsia"/>
        </w:rPr>
        <w:t xml:space="preserve">rent shape but keep the topology. As a result, the even the current state is on the attractor, motion will change, this kind of motion adaptation is called system adaptation, and one important application is </w:t>
      </w:r>
      <w:r w:rsidR="004323DB">
        <w:rPr>
          <w:rFonts w:eastAsiaTheme="minorEastAsia"/>
        </w:rPr>
        <w:t>dynamic</w:t>
      </w:r>
      <w:r w:rsidR="004323DB">
        <w:rPr>
          <w:rFonts w:eastAsiaTheme="minorEastAsia" w:hint="eastAsia"/>
        </w:rPr>
        <w:t xml:space="preserve"> motion retargeting, when you change the </w:t>
      </w:r>
      <w:r w:rsidR="004323DB">
        <w:rPr>
          <w:rFonts w:eastAsiaTheme="minorEastAsia"/>
        </w:rPr>
        <w:t>character</w:t>
      </w:r>
      <w:r w:rsidR="004323DB">
        <w:rPr>
          <w:rFonts w:eastAsiaTheme="minorEastAsia" w:hint="eastAsia"/>
        </w:rPr>
        <w:t>, the dynamic system changed.</w:t>
      </w:r>
    </w:p>
    <w:p w:rsidR="004323DB" w:rsidRDefault="004323DB" w:rsidP="006E11C1">
      <w:pPr>
        <w:rPr>
          <w:rFonts w:eastAsiaTheme="minorEastAsia" w:hint="eastAsia"/>
        </w:rPr>
      </w:pPr>
    </w:p>
    <w:p w:rsidR="004323DB" w:rsidRDefault="003D0091" w:rsidP="006E11C1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Sometimes </w:t>
      </w:r>
      <w:r>
        <w:rPr>
          <w:rFonts w:eastAsiaTheme="minorEastAsia"/>
        </w:rPr>
        <w:t xml:space="preserve">it will change the topology the underlying dynamic </w:t>
      </w:r>
      <w:r>
        <w:rPr>
          <w:rFonts w:eastAsiaTheme="minorEastAsia" w:hint="eastAsia"/>
        </w:rPr>
        <w:t>system, such effects are called bifurcation.</w:t>
      </w:r>
    </w:p>
    <w:p w:rsidR="003D0091" w:rsidRDefault="003D0091" w:rsidP="006E11C1">
      <w:pPr>
        <w:rPr>
          <w:rFonts w:eastAsiaTheme="minorEastAsia" w:hint="eastAsia"/>
        </w:rPr>
      </w:pPr>
    </w:p>
    <w:p w:rsidR="003D0091" w:rsidRDefault="003D0091" w:rsidP="006E11C1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If ability of a dynamic system </w:t>
      </w:r>
      <w:r>
        <w:rPr>
          <w:rFonts w:eastAsiaTheme="minorEastAsia"/>
        </w:rPr>
        <w:t>maintains</w:t>
      </w:r>
      <w:r>
        <w:rPr>
          <w:rFonts w:eastAsiaTheme="minorEastAsia" w:hint="eastAsia"/>
        </w:rPr>
        <w:t xml:space="preserve"> its topology structure is </w:t>
      </w:r>
      <w:r>
        <w:rPr>
          <w:rFonts w:eastAsiaTheme="minorEastAsia"/>
        </w:rPr>
        <w:t>structural</w:t>
      </w:r>
      <w:r>
        <w:rPr>
          <w:rFonts w:eastAsiaTheme="minorEastAsia" w:hint="eastAsia"/>
        </w:rPr>
        <w:t xml:space="preserve"> stability.</w:t>
      </w:r>
    </w:p>
    <w:p w:rsidR="003D0091" w:rsidRDefault="003D0091" w:rsidP="006E11C1">
      <w:pPr>
        <w:rPr>
          <w:rFonts w:eastAsiaTheme="minorEastAsia" w:hint="eastAsia"/>
        </w:rPr>
      </w:pPr>
      <w:r>
        <w:rPr>
          <w:rFonts w:eastAsiaTheme="minorEastAsia" w:hint="eastAsia"/>
        </w:rPr>
        <w:t>To make characters more adaptive to environment and body change, motor controller should boost the structural stability of the motion.</w:t>
      </w:r>
    </w:p>
    <w:p w:rsidR="0014327A" w:rsidRDefault="0014327A" w:rsidP="006E11C1">
      <w:pPr>
        <w:rPr>
          <w:rFonts w:eastAsiaTheme="minorEastAsia" w:hint="eastAsia"/>
        </w:rPr>
      </w:pPr>
      <w:r>
        <w:rPr>
          <w:rFonts w:eastAsiaTheme="minorEastAsia"/>
        </w:rPr>
        <w:t xml:space="preserve">Even bifurcation </w:t>
      </w:r>
      <w:r w:rsidR="0001430D">
        <w:rPr>
          <w:rFonts w:eastAsiaTheme="minorEastAsia"/>
        </w:rPr>
        <w:t>happens;</w:t>
      </w:r>
      <w:r>
        <w:rPr>
          <w:rFonts w:eastAsiaTheme="minorEastAsia"/>
        </w:rPr>
        <w:t xml:space="preserve"> the attractor of motion primitives should not be affected.</w:t>
      </w:r>
    </w:p>
    <w:p w:rsidR="004323DB" w:rsidRPr="006E11C1" w:rsidRDefault="004323DB" w:rsidP="006E11C1">
      <w:pPr>
        <w:rPr>
          <w:rFonts w:eastAsiaTheme="minorEastAsia" w:hint="eastAsia"/>
        </w:rPr>
      </w:pPr>
    </w:p>
    <w:p w:rsidR="000D47BB" w:rsidRDefault="000D47BB" w:rsidP="00AA0F09">
      <w:pPr>
        <w:rPr>
          <w:rFonts w:eastAsiaTheme="minorEastAsia" w:hint="eastAsia"/>
        </w:rPr>
      </w:pPr>
    </w:p>
    <w:p w:rsidR="000D47BB" w:rsidRDefault="000D47BB" w:rsidP="00AA0F09">
      <w:pPr>
        <w:rPr>
          <w:rFonts w:eastAsiaTheme="minorEastAsia"/>
        </w:rPr>
      </w:pPr>
    </w:p>
    <w:p w:rsidR="00127F1D" w:rsidRDefault="00127F1D" w:rsidP="0001430D">
      <w:pPr>
        <w:pStyle w:val="Heading3"/>
        <w:rPr>
          <w:rFonts w:hint="eastAsia"/>
        </w:rPr>
      </w:pPr>
      <w:r>
        <w:t>Structural</w:t>
      </w:r>
      <w:r>
        <w:rPr>
          <w:rFonts w:hint="eastAsia"/>
        </w:rPr>
        <w:t xml:space="preserve"> </w:t>
      </w:r>
      <w:r w:rsidR="00BA1EE3">
        <w:rPr>
          <w:rFonts w:hint="eastAsia"/>
        </w:rPr>
        <w:t>S</w:t>
      </w:r>
      <w:r w:rsidR="001E6398">
        <w:rPr>
          <w:rFonts w:hint="eastAsia"/>
        </w:rPr>
        <w:t>tability explanation</w:t>
      </w:r>
      <w:r>
        <w:rPr>
          <w:rFonts w:hint="eastAsia"/>
        </w:rPr>
        <w:t xml:space="preserve"> </w:t>
      </w:r>
      <w:r w:rsidR="00E63F7B">
        <w:t>Morphological</w:t>
      </w:r>
      <w:r w:rsidR="00A70C11">
        <w:rPr>
          <w:rFonts w:hint="eastAsia"/>
        </w:rPr>
        <w:t xml:space="preserve"> Computation</w:t>
      </w:r>
    </w:p>
    <w:p w:rsidR="00181B71" w:rsidRPr="00E63F7B" w:rsidRDefault="00A70C11" w:rsidP="00E63F7B">
      <w:pPr>
        <w:rPr>
          <w:rFonts w:eastAsiaTheme="minorEastAsia" w:hint="eastAsia"/>
        </w:rPr>
      </w:pPr>
      <w:r w:rsidRPr="00E63F7B">
        <w:rPr>
          <w:rFonts w:eastAsiaTheme="minorEastAsia"/>
        </w:rPr>
        <w:t>Structural</w:t>
      </w:r>
      <w:r w:rsidR="00181B71" w:rsidRPr="00E63F7B">
        <w:rPr>
          <w:rFonts w:eastAsiaTheme="minorEastAsia" w:hint="eastAsia"/>
        </w:rPr>
        <w:t xml:space="preserve"> Stability is neglected </w:t>
      </w:r>
      <w:r w:rsidR="00181B71" w:rsidRPr="00E63F7B">
        <w:rPr>
          <w:rFonts w:eastAsiaTheme="minorEastAsia"/>
        </w:rPr>
        <w:t>in CMS research.</w:t>
      </w:r>
    </w:p>
    <w:p w:rsidR="00A70C11" w:rsidRPr="00E63F7B" w:rsidRDefault="00127F1D" w:rsidP="00E63F7B">
      <w:pPr>
        <w:rPr>
          <w:rFonts w:eastAsiaTheme="minorEastAsia" w:hint="eastAsia"/>
        </w:rPr>
      </w:pPr>
      <w:r w:rsidRPr="00E63F7B">
        <w:rPr>
          <w:rFonts w:eastAsiaTheme="minorEastAsia"/>
        </w:rPr>
        <w:t xml:space="preserve">It is reasonable for natural animals to rely on structural stable autonomous system. </w:t>
      </w:r>
    </w:p>
    <w:p w:rsidR="00127F1D" w:rsidRPr="00E63F7B" w:rsidRDefault="00127F1D" w:rsidP="00E63F7B">
      <w:pPr>
        <w:rPr>
          <w:rFonts w:eastAsiaTheme="minorEastAsia"/>
        </w:rPr>
      </w:pPr>
      <w:r w:rsidRPr="00E63F7B">
        <w:rPr>
          <w:rFonts w:eastAsiaTheme="minorEastAsia"/>
        </w:rPr>
        <w:t>In natural</w:t>
      </w:r>
      <w:r w:rsidR="00A70C11" w:rsidRPr="00E63F7B">
        <w:rPr>
          <w:rFonts w:eastAsiaTheme="minorEastAsia" w:hint="eastAsia"/>
        </w:rPr>
        <w:t xml:space="preserve"> </w:t>
      </w:r>
      <w:r w:rsidRPr="00E63F7B">
        <w:rPr>
          <w:rFonts w:eastAsiaTheme="minorEastAsia"/>
        </w:rPr>
        <w:t>environment, perturbation and uncertainty are everywhere. In many cases, if neural system</w:t>
      </w:r>
    </w:p>
    <w:p w:rsidR="00127F1D" w:rsidRPr="00E63F7B" w:rsidRDefault="00127F1D" w:rsidP="00E63F7B">
      <w:pPr>
        <w:rPr>
          <w:rFonts w:eastAsiaTheme="minorEastAsia" w:hint="eastAsia"/>
        </w:rPr>
      </w:pPr>
      <w:r w:rsidRPr="00E63F7B">
        <w:rPr>
          <w:rFonts w:eastAsiaTheme="minorEastAsia"/>
        </w:rPr>
        <w:t xml:space="preserve">can’t respond quickly enough, the better solution is to select a more structure stable </w:t>
      </w:r>
      <w:r w:rsidR="00A70C11" w:rsidRPr="00E63F7B">
        <w:rPr>
          <w:rFonts w:eastAsiaTheme="minorEastAsia" w:hint="eastAsia"/>
        </w:rPr>
        <w:t>motion primitives.</w:t>
      </w:r>
    </w:p>
    <w:p w:rsidR="00A70C11" w:rsidRDefault="00A70C11" w:rsidP="00E63F7B">
      <w:pPr>
        <w:rPr>
          <w:rFonts w:eastAsiaTheme="minorEastAsia" w:hint="eastAsia"/>
        </w:rPr>
      </w:pPr>
    </w:p>
    <w:p w:rsidR="00C22CF0" w:rsidRPr="00E63F7B" w:rsidRDefault="00C22CF0" w:rsidP="00E63F7B">
      <w:pPr>
        <w:rPr>
          <w:rFonts w:eastAsiaTheme="minorEastAsia"/>
        </w:rPr>
      </w:pPr>
      <w:r>
        <w:rPr>
          <w:rFonts w:eastAsiaTheme="minorEastAsia"/>
        </w:rPr>
        <w:t>Structural</w:t>
      </w:r>
      <w:r>
        <w:rPr>
          <w:rFonts w:eastAsiaTheme="minorEastAsia" w:hint="eastAsia"/>
        </w:rPr>
        <w:t xml:space="preserve"> Stability and Qualitative Idea provides a better explanation for some motion </w:t>
      </w:r>
      <w:r w:rsidR="001E6398">
        <w:rPr>
          <w:rFonts w:eastAsiaTheme="minorEastAsia"/>
        </w:rPr>
        <w:t>phenomena</w:t>
      </w:r>
      <w:r>
        <w:rPr>
          <w:rFonts w:eastAsiaTheme="minorEastAsia" w:hint="eastAsia"/>
        </w:rPr>
        <w:t xml:space="preserve"> than </w:t>
      </w:r>
      <w:r w:rsidR="007C3B14">
        <w:rPr>
          <w:rFonts w:eastAsiaTheme="minorEastAsia" w:hint="eastAsia"/>
        </w:rPr>
        <w:t xml:space="preserve">quantitative </w:t>
      </w:r>
      <w:r>
        <w:rPr>
          <w:rFonts w:eastAsiaTheme="minorEastAsia" w:hint="eastAsia"/>
        </w:rPr>
        <w:t>theory.</w:t>
      </w:r>
    </w:p>
    <w:p w:rsidR="007224C2" w:rsidRDefault="00127F1D" w:rsidP="00E63F7B">
      <w:pPr>
        <w:rPr>
          <w:rFonts w:eastAsiaTheme="minorEastAsia" w:hint="eastAsia"/>
        </w:rPr>
      </w:pPr>
      <w:r w:rsidRPr="00E63F7B">
        <w:rPr>
          <w:rFonts w:eastAsiaTheme="minorEastAsia"/>
        </w:rPr>
        <w:t>Qualitative Control Theory may help us understand the evolution of locomotion and neural</w:t>
      </w:r>
      <w:r w:rsidR="007224C2">
        <w:rPr>
          <w:rFonts w:eastAsiaTheme="minorEastAsia" w:hint="eastAsia"/>
        </w:rPr>
        <w:t xml:space="preserve"> </w:t>
      </w:r>
      <w:r w:rsidR="007224C2">
        <w:rPr>
          <w:rFonts w:eastAsiaTheme="minorEastAsia"/>
        </w:rPr>
        <w:t>Control</w:t>
      </w:r>
      <w:r w:rsidR="007224C2">
        <w:rPr>
          <w:rFonts w:eastAsiaTheme="minorEastAsia" w:hint="eastAsia"/>
        </w:rPr>
        <w:t>.</w:t>
      </w:r>
    </w:p>
    <w:p w:rsidR="00127F1D" w:rsidRPr="00E63F7B" w:rsidRDefault="00127F1D" w:rsidP="00E63F7B">
      <w:pPr>
        <w:rPr>
          <w:rFonts w:eastAsiaTheme="minorEastAsia"/>
        </w:rPr>
      </w:pPr>
      <w:r w:rsidRPr="00E63F7B">
        <w:rPr>
          <w:rFonts w:eastAsiaTheme="minorEastAsia"/>
        </w:rPr>
        <w:t>Animals shift from the sea to the land. From</w:t>
      </w:r>
      <w:r w:rsidR="00426571">
        <w:rPr>
          <w:rFonts w:eastAsiaTheme="minorEastAsia" w:hint="eastAsia"/>
        </w:rPr>
        <w:t xml:space="preserve"> </w:t>
      </w:r>
      <w:r w:rsidRPr="00E63F7B">
        <w:rPr>
          <w:rFonts w:eastAsiaTheme="minorEastAsia"/>
        </w:rPr>
        <w:t>quantitative computing viewport, the natural dynamics of</w:t>
      </w:r>
      <w:r w:rsidR="00DA5F12">
        <w:rPr>
          <w:rFonts w:eastAsiaTheme="minorEastAsia"/>
        </w:rPr>
        <w:t xml:space="preserve"> the body and fluid environment</w:t>
      </w:r>
      <w:r w:rsidR="00DA5F12">
        <w:rPr>
          <w:rFonts w:eastAsiaTheme="minorEastAsia" w:hint="eastAsia"/>
        </w:rPr>
        <w:t xml:space="preserve"> </w:t>
      </w:r>
      <w:r w:rsidRPr="00E63F7B">
        <w:rPr>
          <w:rFonts w:eastAsiaTheme="minorEastAsia"/>
        </w:rPr>
        <w:t>are hard to predict or compute precisely. From the qualitative viewport, fluid is continuous</w:t>
      </w:r>
    </w:p>
    <w:p w:rsidR="00127F1D" w:rsidRPr="00E63F7B" w:rsidRDefault="00127F1D" w:rsidP="00E63F7B">
      <w:pPr>
        <w:rPr>
          <w:rFonts w:eastAsiaTheme="minorEastAsia"/>
        </w:rPr>
      </w:pPr>
      <w:r w:rsidRPr="00E63F7B">
        <w:rPr>
          <w:rFonts w:eastAsiaTheme="minorEastAsia"/>
        </w:rPr>
        <w:t>and uniform, the topology structure is very simple</w:t>
      </w:r>
      <w:r w:rsidR="00CF6CFF">
        <w:rPr>
          <w:rFonts w:eastAsiaTheme="minorEastAsia" w:hint="eastAsia"/>
        </w:rPr>
        <w:t xml:space="preserve"> and stable, thus</w:t>
      </w:r>
      <w:r w:rsidR="00AB3C3A">
        <w:rPr>
          <w:rFonts w:eastAsiaTheme="minorEastAsia" w:hint="eastAsia"/>
        </w:rPr>
        <w:t xml:space="preserve"> with</w:t>
      </w:r>
      <w:r w:rsidRPr="00E63F7B">
        <w:rPr>
          <w:rFonts w:eastAsiaTheme="minorEastAsia"/>
        </w:rPr>
        <w:t xml:space="preserve"> little neural control</w:t>
      </w:r>
      <w:r w:rsidR="00073F83">
        <w:rPr>
          <w:rFonts w:eastAsiaTheme="minorEastAsia" w:hint="eastAsia"/>
        </w:rPr>
        <w:t xml:space="preserve"> </w:t>
      </w:r>
      <w:r w:rsidRPr="00E63F7B">
        <w:rPr>
          <w:rFonts w:eastAsiaTheme="minorEastAsia"/>
        </w:rPr>
        <w:t>fish can maintain its posture. On the other side, for human walking, although the rigid like</w:t>
      </w:r>
    </w:p>
    <w:p w:rsidR="00127F1D" w:rsidRPr="00E63F7B" w:rsidRDefault="0001430D" w:rsidP="00E63F7B">
      <w:pPr>
        <w:rPr>
          <w:rFonts w:eastAsiaTheme="minorEastAsia"/>
        </w:rPr>
      </w:pPr>
      <w:r w:rsidRPr="00E63F7B">
        <w:rPr>
          <w:rFonts w:eastAsiaTheme="minorEastAsia"/>
        </w:rPr>
        <w:t>Environment</w:t>
      </w:r>
      <w:r w:rsidR="00127F1D" w:rsidRPr="00E63F7B">
        <w:rPr>
          <w:rFonts w:eastAsiaTheme="minorEastAsia"/>
        </w:rPr>
        <w:t xml:space="preserve"> can be calculated precisely, the topology structure is much more complex. On</w:t>
      </w:r>
    </w:p>
    <w:p w:rsidR="00127F1D" w:rsidRPr="00E63F7B" w:rsidRDefault="00127F1D" w:rsidP="00E63F7B">
      <w:pPr>
        <w:rPr>
          <w:rFonts w:eastAsiaTheme="minorEastAsia" w:hint="eastAsia"/>
        </w:rPr>
      </w:pPr>
      <w:r w:rsidRPr="00E63F7B">
        <w:rPr>
          <w:rFonts w:eastAsiaTheme="minorEastAsia"/>
        </w:rPr>
        <w:t xml:space="preserve">the phase plane, there exist many equilibrium points, </w:t>
      </w:r>
      <w:r w:rsidR="00073F83">
        <w:rPr>
          <w:rFonts w:eastAsiaTheme="minorEastAsia" w:hint="eastAsia"/>
        </w:rPr>
        <w:t>the topology structure is more complex and unstable.</w:t>
      </w:r>
      <w:r w:rsidR="00B23AD1">
        <w:rPr>
          <w:rFonts w:eastAsiaTheme="minorEastAsia" w:hint="eastAsia"/>
        </w:rPr>
        <w:t xml:space="preserve"> </w:t>
      </w:r>
      <w:r w:rsidRPr="00E63F7B">
        <w:rPr>
          <w:rFonts w:eastAsiaTheme="minorEastAsia"/>
        </w:rPr>
        <w:t>The control system has to be more complex to</w:t>
      </w:r>
      <w:r w:rsidR="00B23AD1">
        <w:rPr>
          <w:rFonts w:eastAsiaTheme="minorEastAsia"/>
        </w:rPr>
        <w:t xml:space="preserve"> control</w:t>
      </w:r>
      <w:r w:rsidR="00B23AD1">
        <w:rPr>
          <w:rFonts w:eastAsiaTheme="minorEastAsia" w:hint="eastAsia"/>
        </w:rPr>
        <w:t xml:space="preserve"> </w:t>
      </w:r>
      <w:r w:rsidRPr="00E63F7B">
        <w:rPr>
          <w:rFonts w:eastAsiaTheme="minorEastAsia"/>
        </w:rPr>
        <w:t>the more complex qualitative properties.</w:t>
      </w:r>
    </w:p>
    <w:p w:rsidR="00E63F7B" w:rsidRPr="00E63F7B" w:rsidRDefault="00E63F7B" w:rsidP="00E63F7B">
      <w:pPr>
        <w:rPr>
          <w:rFonts w:eastAsiaTheme="minorEastAsia"/>
        </w:rPr>
      </w:pPr>
    </w:p>
    <w:p w:rsidR="00127F1D" w:rsidRDefault="00127F1D" w:rsidP="00E63F7B">
      <w:pPr>
        <w:rPr>
          <w:rFonts w:eastAsiaTheme="minorEastAsia" w:hint="eastAsia"/>
        </w:rPr>
      </w:pPr>
      <w:r w:rsidRPr="00E63F7B">
        <w:rPr>
          <w:rFonts w:eastAsiaTheme="minorEastAsia"/>
        </w:rPr>
        <w:t>Qualitative theory can also help to explain another fact of bi</w:t>
      </w:r>
      <w:r w:rsidR="00E63F7B" w:rsidRPr="00E63F7B">
        <w:rPr>
          <w:rFonts w:eastAsiaTheme="minorEastAsia"/>
        </w:rPr>
        <w:t>ological motion system. Animals</w:t>
      </w:r>
      <w:r w:rsidR="00E63F7B" w:rsidRPr="00E63F7B">
        <w:rPr>
          <w:rFonts w:eastAsiaTheme="minorEastAsia" w:hint="eastAsia"/>
        </w:rPr>
        <w:t xml:space="preserve"> </w:t>
      </w:r>
      <w:r w:rsidRPr="00E63F7B">
        <w:rPr>
          <w:rFonts w:eastAsiaTheme="minorEastAsia"/>
        </w:rPr>
        <w:t>that live in similar environment and moves in a similar m</w:t>
      </w:r>
      <w:r w:rsidR="00E63F7B" w:rsidRPr="00E63F7B">
        <w:rPr>
          <w:rFonts w:eastAsiaTheme="minorEastAsia"/>
        </w:rPr>
        <w:t>anner usually have similar body</w:t>
      </w:r>
      <w:r w:rsidR="00E63F7B" w:rsidRPr="00E63F7B">
        <w:rPr>
          <w:rFonts w:eastAsiaTheme="minorEastAsia" w:hint="eastAsia"/>
        </w:rPr>
        <w:t xml:space="preserve"> </w:t>
      </w:r>
      <w:r w:rsidRPr="00E63F7B">
        <w:rPr>
          <w:rFonts w:eastAsiaTheme="minorEastAsia"/>
        </w:rPr>
        <w:t>structure, in spite of their different position on evolution chain.</w:t>
      </w:r>
      <w:r w:rsidR="00E63F7B" w:rsidRPr="00E63F7B">
        <w:rPr>
          <w:rFonts w:eastAsiaTheme="minorEastAsia"/>
        </w:rPr>
        <w:t xml:space="preserve"> This is because animals moving</w:t>
      </w:r>
      <w:r w:rsidR="00E63F7B" w:rsidRPr="00E63F7B">
        <w:rPr>
          <w:rFonts w:eastAsiaTheme="minorEastAsia" w:hint="eastAsia"/>
        </w:rPr>
        <w:t xml:space="preserve"> </w:t>
      </w:r>
      <w:r w:rsidRPr="00E63F7B">
        <w:rPr>
          <w:rFonts w:eastAsiaTheme="minorEastAsia"/>
        </w:rPr>
        <w:t>in a similar is based on the same motion primitive, similarit</w:t>
      </w:r>
      <w:r w:rsidR="00E63F7B" w:rsidRPr="00E63F7B">
        <w:rPr>
          <w:rFonts w:eastAsiaTheme="minorEastAsia"/>
        </w:rPr>
        <w:t>y in body structure promise the</w:t>
      </w:r>
      <w:r w:rsidR="00E63F7B" w:rsidRPr="00E63F7B">
        <w:rPr>
          <w:rFonts w:eastAsiaTheme="minorEastAsia" w:hint="eastAsia"/>
        </w:rPr>
        <w:t xml:space="preserve"> </w:t>
      </w:r>
      <w:r w:rsidRPr="00E63F7B">
        <w:rPr>
          <w:rFonts w:eastAsiaTheme="minorEastAsia"/>
        </w:rPr>
        <w:t>dynamic systems have the same topological structure.</w:t>
      </w:r>
    </w:p>
    <w:p w:rsidR="00E63F7B" w:rsidRDefault="00E63F7B" w:rsidP="00E63F7B">
      <w:pPr>
        <w:rPr>
          <w:rFonts w:eastAsiaTheme="minorEastAsia" w:hint="eastAsia"/>
        </w:rPr>
      </w:pPr>
    </w:p>
    <w:p w:rsidR="00E63F7B" w:rsidRDefault="00C22CF0" w:rsidP="00E63F7B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This idea may help us to understand the body and environment effect in </w:t>
      </w:r>
      <w:r w:rsidR="00B23AD1">
        <w:rPr>
          <w:rFonts w:eastAsiaTheme="minorEastAsia"/>
        </w:rPr>
        <w:t>morphological</w:t>
      </w:r>
      <w:r>
        <w:rPr>
          <w:rFonts w:eastAsiaTheme="minorEastAsia" w:hint="eastAsia"/>
        </w:rPr>
        <w:t xml:space="preserve"> computation</w:t>
      </w:r>
      <w:r w:rsidR="00B23AD1">
        <w:rPr>
          <w:rFonts w:eastAsiaTheme="minorEastAsia" w:hint="eastAsia"/>
        </w:rPr>
        <w:t xml:space="preserve"> theory. </w:t>
      </w:r>
    </w:p>
    <w:p w:rsidR="00B23AD1" w:rsidRDefault="00B23AD1" w:rsidP="00E63F7B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For specific environment, body evolves to provide us with a </w:t>
      </w:r>
      <w:r>
        <w:rPr>
          <w:rFonts w:eastAsiaTheme="minorEastAsia"/>
        </w:rPr>
        <w:t>structural</w:t>
      </w:r>
      <w:r>
        <w:rPr>
          <w:rFonts w:eastAsiaTheme="minorEastAsia" w:hint="eastAsia"/>
        </w:rPr>
        <w:t xml:space="preserve"> stable dynamic system, thus save lots of control effort for neural control.</w:t>
      </w:r>
    </w:p>
    <w:p w:rsidR="007771D9" w:rsidRDefault="007771D9" w:rsidP="00E63F7B">
      <w:pPr>
        <w:rPr>
          <w:rFonts w:eastAsiaTheme="minorEastAsia" w:hint="eastAsia"/>
        </w:rPr>
      </w:pPr>
    </w:p>
    <w:p w:rsidR="0001430D" w:rsidRDefault="003E5D32" w:rsidP="00E63F7B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We can also know </w:t>
      </w:r>
      <w:r w:rsidR="00A8207D">
        <w:rPr>
          <w:rFonts w:eastAsiaTheme="minorEastAsia"/>
        </w:rPr>
        <w:t>motion primitives are</w:t>
      </w:r>
      <w:r w:rsidR="001B3CB5">
        <w:rPr>
          <w:rFonts w:eastAsiaTheme="minorEastAsia" w:hint="eastAsia"/>
        </w:rPr>
        <w:t xml:space="preserve"> not only defined by the body, it also defined by the environment, for motion in a </w:t>
      </w:r>
      <w:r w:rsidR="001B3CB5">
        <w:rPr>
          <w:rFonts w:eastAsiaTheme="minorEastAsia"/>
        </w:rPr>
        <w:t>specific</w:t>
      </w:r>
      <w:r w:rsidR="001B3CB5">
        <w:rPr>
          <w:rFonts w:eastAsiaTheme="minorEastAsia" w:hint="eastAsia"/>
        </w:rPr>
        <w:t xml:space="preserve"> environment, </w:t>
      </w:r>
      <w:r w:rsidR="001B3CB5">
        <w:rPr>
          <w:rFonts w:eastAsiaTheme="minorEastAsia"/>
        </w:rPr>
        <w:t>the</w:t>
      </w:r>
      <w:r w:rsidR="001B3CB5">
        <w:rPr>
          <w:rFonts w:eastAsiaTheme="minorEastAsia" w:hint="eastAsia"/>
        </w:rPr>
        <w:t xml:space="preserve"> topology should be fixed, thus the number of motion primitives is quite limited.</w:t>
      </w:r>
    </w:p>
    <w:p w:rsidR="001B3CB5" w:rsidRDefault="001B3CB5" w:rsidP="00E63F7B">
      <w:pPr>
        <w:rPr>
          <w:rFonts w:eastAsiaTheme="minorEastAsia" w:hint="eastAsia"/>
        </w:rPr>
      </w:pPr>
    </w:p>
    <w:p w:rsidR="00C55970" w:rsidRDefault="00C55970" w:rsidP="00AA0F09">
      <w:pPr>
        <w:rPr>
          <w:rFonts w:eastAsiaTheme="minorEastAsia"/>
        </w:rPr>
      </w:pPr>
    </w:p>
    <w:p w:rsidR="00C55970" w:rsidRDefault="007F1288" w:rsidP="006E11C1">
      <w:pPr>
        <w:pStyle w:val="Heading3"/>
      </w:pPr>
      <w:r>
        <w:rPr>
          <w:rFonts w:hint="eastAsia"/>
        </w:rPr>
        <w:t>Global Motor Invariant Control</w:t>
      </w:r>
    </w:p>
    <w:p w:rsidR="007F1288" w:rsidRDefault="007F1288" w:rsidP="00E17430">
      <w:pPr>
        <w:pStyle w:val="Heading4"/>
      </w:pPr>
      <w:r>
        <w:rPr>
          <w:rFonts w:hint="eastAsia"/>
        </w:rPr>
        <w:t>CPG and Entrainment</w:t>
      </w:r>
    </w:p>
    <w:p w:rsidR="00DB0E83" w:rsidRPr="004E6EF6" w:rsidRDefault="00DB0E83" w:rsidP="004E6EF6">
      <w:pPr>
        <w:rPr>
          <w:rFonts w:eastAsiaTheme="minorEastAsia"/>
        </w:rPr>
      </w:pPr>
      <w:r w:rsidRPr="004E6EF6">
        <w:rPr>
          <w:rFonts w:eastAsiaTheme="minorEastAsia"/>
        </w:rPr>
        <w:lastRenderedPageBreak/>
        <w:t xml:space="preserve">In nature, an animal's body and environment can be extremely complex. </w:t>
      </w:r>
    </w:p>
    <w:p w:rsidR="00DB0E83" w:rsidRDefault="00DB0E83" w:rsidP="004E6EF6">
      <w:pPr>
        <w:rPr>
          <w:rFonts w:eastAsiaTheme="minorEastAsia" w:hint="eastAsia"/>
        </w:rPr>
      </w:pPr>
      <w:r w:rsidRPr="004E6EF6">
        <w:rPr>
          <w:rFonts w:eastAsiaTheme="minorEastAsia"/>
        </w:rPr>
        <w:t>It leads to high dimensional manifolds with com</w:t>
      </w:r>
      <w:r w:rsidR="001A7496">
        <w:rPr>
          <w:rFonts w:eastAsiaTheme="minorEastAsia"/>
        </w:rPr>
        <w:t>plicated topological structure</w:t>
      </w:r>
      <w:r w:rsidR="001A7496">
        <w:rPr>
          <w:rFonts w:eastAsiaTheme="minorEastAsia" w:hint="eastAsia"/>
        </w:rPr>
        <w:t>, which provides many motion primitives for our use.</w:t>
      </w:r>
    </w:p>
    <w:p w:rsidR="004A7627" w:rsidRPr="004E6EF6" w:rsidRDefault="004A7627" w:rsidP="004E6EF6">
      <w:pPr>
        <w:rPr>
          <w:rFonts w:eastAsiaTheme="minorEastAsia"/>
        </w:rPr>
      </w:pPr>
    </w:p>
    <w:p w:rsidR="00DB0E83" w:rsidRDefault="00DB0E83" w:rsidP="004E6EF6">
      <w:pPr>
        <w:rPr>
          <w:rFonts w:eastAsiaTheme="minorEastAsia" w:hint="eastAsia"/>
        </w:rPr>
      </w:pPr>
      <w:r w:rsidRPr="004E6EF6">
        <w:rPr>
          <w:rFonts w:eastAsiaTheme="minorEastAsia"/>
        </w:rPr>
        <w:t xml:space="preserve">For </w:t>
      </w:r>
      <w:smartTag w:uri="urn:schemas-microsoft-com:office:smarttags" w:element="stockticker">
        <w:r w:rsidRPr="004E6EF6">
          <w:rPr>
            <w:rFonts w:eastAsiaTheme="minorEastAsia"/>
          </w:rPr>
          <w:t>CMS</w:t>
        </w:r>
      </w:smartTag>
      <w:r w:rsidRPr="004E6EF6">
        <w:rPr>
          <w:rFonts w:eastAsiaTheme="minorEastAsia"/>
        </w:rPr>
        <w:t xml:space="preserve"> application, one question we want to ask is the </w:t>
      </w:r>
      <w:r w:rsidR="00723F65">
        <w:rPr>
          <w:rFonts w:eastAsiaTheme="minorEastAsia" w:hint="eastAsia"/>
        </w:rPr>
        <w:t xml:space="preserve">so many motion primitives </w:t>
      </w:r>
      <w:r w:rsidRPr="004E6EF6">
        <w:rPr>
          <w:rFonts w:eastAsiaTheme="minorEastAsia"/>
        </w:rPr>
        <w:t>can be controlled with a simple method.</w:t>
      </w:r>
    </w:p>
    <w:p w:rsidR="0041435D" w:rsidRDefault="0041435D" w:rsidP="004E6EF6">
      <w:pPr>
        <w:rPr>
          <w:rFonts w:eastAsiaTheme="minorEastAsia" w:hint="eastAsia"/>
        </w:rPr>
      </w:pPr>
    </w:p>
    <w:p w:rsidR="0041435D" w:rsidRDefault="0041435D" w:rsidP="004E6EF6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We propose that even there are many type of motion primitives, the type of attractor is limited. </w:t>
      </w:r>
      <w:r>
        <w:rPr>
          <w:rFonts w:eastAsiaTheme="minorEastAsia"/>
        </w:rPr>
        <w:t>B</w:t>
      </w:r>
      <w:r>
        <w:rPr>
          <w:rFonts w:eastAsiaTheme="minorEastAsia" w:hint="eastAsia"/>
        </w:rPr>
        <w:t>asically there are only two types of attrator, limit circle and fix point.</w:t>
      </w:r>
    </w:p>
    <w:p w:rsidR="0041435D" w:rsidRDefault="0041435D" w:rsidP="004E6EF6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Even the </w:t>
      </w:r>
      <w:r>
        <w:rPr>
          <w:rFonts w:eastAsiaTheme="minorEastAsia"/>
        </w:rPr>
        <w:t>dimension</w:t>
      </w:r>
      <w:r>
        <w:rPr>
          <w:rFonts w:eastAsiaTheme="minorEastAsia" w:hint="eastAsia"/>
        </w:rPr>
        <w:t xml:space="preserve"> of dynamic system maybe large, the dimension of the attrator is know</w:t>
      </w:r>
      <w:r w:rsidR="00FB1D3E">
        <w:rPr>
          <w:rFonts w:eastAsiaTheme="minorEastAsia" w:hint="eastAsia"/>
        </w:rPr>
        <w:t>n</w:t>
      </w:r>
      <w:r>
        <w:rPr>
          <w:rFonts w:eastAsiaTheme="minorEastAsia" w:hint="eastAsia"/>
        </w:rPr>
        <w:t xml:space="preserve">. </w:t>
      </w:r>
    </w:p>
    <w:p w:rsidR="0041435D" w:rsidRDefault="0041435D" w:rsidP="004E6EF6">
      <w:pPr>
        <w:rPr>
          <w:rFonts w:eastAsiaTheme="minorEastAsia" w:hint="eastAsia"/>
        </w:rPr>
      </w:pPr>
      <w:r>
        <w:rPr>
          <w:rFonts w:eastAsiaTheme="minorEastAsia"/>
        </w:rPr>
        <w:t>F</w:t>
      </w:r>
      <w:r>
        <w:rPr>
          <w:rFonts w:eastAsiaTheme="minorEastAsia" w:hint="eastAsia"/>
        </w:rPr>
        <w:t xml:space="preserve">or fix point, its </w:t>
      </w:r>
      <w:r w:rsidR="00FB1D3E">
        <w:rPr>
          <w:rFonts w:eastAsiaTheme="minorEastAsia"/>
        </w:rPr>
        <w:t>attractor</w:t>
      </w:r>
      <w:r>
        <w:rPr>
          <w:rFonts w:eastAsiaTheme="minorEastAsia" w:hint="eastAsia"/>
        </w:rPr>
        <w:t xml:space="preserve"> is of dimension zero.</w:t>
      </w:r>
    </w:p>
    <w:p w:rsidR="0041435D" w:rsidRDefault="0041435D" w:rsidP="004E6EF6">
      <w:pPr>
        <w:rPr>
          <w:rFonts w:eastAsiaTheme="minorEastAsia" w:hint="eastAsia"/>
        </w:rPr>
      </w:pPr>
      <w:r>
        <w:rPr>
          <w:rFonts w:eastAsiaTheme="minorEastAsia" w:hint="eastAsia"/>
        </w:rPr>
        <w:t>For limit circle, it is of dimension one.</w:t>
      </w:r>
    </w:p>
    <w:p w:rsidR="00E74628" w:rsidRDefault="00E74628" w:rsidP="004E6EF6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Thus we can only focus on the type of </w:t>
      </w:r>
      <w:r w:rsidR="008A7C3E">
        <w:rPr>
          <w:rFonts w:eastAsiaTheme="minorEastAsia"/>
        </w:rPr>
        <w:t>attractor</w:t>
      </w:r>
      <w:r>
        <w:rPr>
          <w:rFonts w:eastAsiaTheme="minorEastAsia" w:hint="eastAsia"/>
        </w:rPr>
        <w:t>.</w:t>
      </w:r>
    </w:p>
    <w:p w:rsidR="0041435D" w:rsidRDefault="0041435D" w:rsidP="004E6EF6">
      <w:pPr>
        <w:rPr>
          <w:rFonts w:eastAsiaTheme="minorEastAsia" w:hint="eastAsia"/>
        </w:rPr>
      </w:pPr>
    </w:p>
    <w:p w:rsidR="0041435D" w:rsidRDefault="0041435D" w:rsidP="004E6EF6">
      <w:pPr>
        <w:rPr>
          <w:rFonts w:eastAsiaTheme="minorEastAsia" w:hint="eastAsia"/>
        </w:rPr>
      </w:pPr>
    </w:p>
    <w:p w:rsidR="0041435D" w:rsidRPr="004E6EF6" w:rsidRDefault="0041435D" w:rsidP="004E6EF6">
      <w:pPr>
        <w:rPr>
          <w:rFonts w:eastAsiaTheme="minorEastAsia"/>
        </w:rPr>
      </w:pPr>
    </w:p>
    <w:p w:rsidR="00DB0E83" w:rsidRPr="004E6EF6" w:rsidRDefault="00DB0E83" w:rsidP="004E6EF6">
      <w:pPr>
        <w:rPr>
          <w:rFonts w:eastAsiaTheme="minorEastAsia"/>
        </w:rPr>
      </w:pPr>
      <w:r w:rsidRPr="004E6EF6">
        <w:rPr>
          <w:rFonts w:eastAsiaTheme="minorEastAsia"/>
        </w:rPr>
        <w:t>Biology Research suggested that the motor is mainly controlled by the Central Pattern Generator, which is a small autonomous network that generating rhythmic signals.</w:t>
      </w:r>
    </w:p>
    <w:p w:rsidR="00DB0E83" w:rsidRDefault="00DB0E83" w:rsidP="004E6EF6">
      <w:pPr>
        <w:rPr>
          <w:rFonts w:eastAsiaTheme="minorEastAsia" w:hint="eastAsia"/>
        </w:rPr>
      </w:pPr>
      <w:r w:rsidRPr="004E6EF6">
        <w:rPr>
          <w:rFonts w:eastAsiaTheme="minorEastAsia"/>
        </w:rPr>
        <w:t>The idea of control motion by rhythmic signals can be modelled as entrainment \citep{Gonz'alez-Miranda2004}.</w:t>
      </w:r>
    </w:p>
    <w:p w:rsidR="008A7C3E" w:rsidRDefault="008A7C3E" w:rsidP="004E6EF6">
      <w:pPr>
        <w:rPr>
          <w:rFonts w:eastAsiaTheme="minorEastAsia" w:hint="eastAsia"/>
        </w:rPr>
      </w:pPr>
    </w:p>
    <w:p w:rsidR="008A7C3E" w:rsidRPr="004E6EF6" w:rsidRDefault="008A7C3E" w:rsidP="004E6EF6">
      <w:pPr>
        <w:rPr>
          <w:rFonts w:eastAsiaTheme="minorEastAsia"/>
        </w:rPr>
      </w:pPr>
      <w:r>
        <w:rPr>
          <w:rFonts w:eastAsiaTheme="minorEastAsia" w:hint="eastAsia"/>
        </w:rPr>
        <w:t xml:space="preserve">When coupling two </w:t>
      </w:r>
      <w:r>
        <w:rPr>
          <w:rFonts w:eastAsiaTheme="minorEastAsia"/>
        </w:rPr>
        <w:t>oscillation</w:t>
      </w:r>
      <w:r>
        <w:rPr>
          <w:rFonts w:eastAsiaTheme="minorEastAsia" w:hint="eastAsia"/>
        </w:rPr>
        <w:t xml:space="preserve"> system together, entrainment can happen when two system </w:t>
      </w:r>
      <w:r>
        <w:rPr>
          <w:rFonts w:eastAsiaTheme="minorEastAsia"/>
        </w:rPr>
        <w:t>oscillator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in synchronize</w:t>
      </w:r>
      <w:r>
        <w:rPr>
          <w:rFonts w:eastAsiaTheme="minorEastAsia" w:hint="eastAsia"/>
        </w:rPr>
        <w:t xml:space="preserve">. This effect will enhance the oscillation and </w:t>
      </w:r>
      <w:r>
        <w:rPr>
          <w:rFonts w:eastAsiaTheme="minorEastAsia"/>
        </w:rPr>
        <w:t>also</w:t>
      </w:r>
      <w:r>
        <w:rPr>
          <w:rFonts w:eastAsiaTheme="minorEastAsia" w:hint="eastAsia"/>
        </w:rPr>
        <w:t xml:space="preserve"> know as resonant. </w:t>
      </w:r>
    </w:p>
    <w:p w:rsidR="00DB0E83" w:rsidRPr="001C5FEA" w:rsidRDefault="00DB0E83" w:rsidP="00DB0E83">
      <w:pPr>
        <w:pStyle w:val="PlainText"/>
      </w:pPr>
    </w:p>
    <w:p w:rsidR="00DB0E83" w:rsidRDefault="00DB0E83" w:rsidP="00AA0F09">
      <w:pPr>
        <w:rPr>
          <w:rFonts w:eastAsiaTheme="minorEastAsia"/>
        </w:rPr>
      </w:pPr>
    </w:p>
    <w:p w:rsidR="007F1288" w:rsidRDefault="007F1288" w:rsidP="00AA0F09">
      <w:pPr>
        <w:rPr>
          <w:rFonts w:eastAsiaTheme="minorEastAsia"/>
        </w:rPr>
      </w:pPr>
    </w:p>
    <w:p w:rsidR="007F1288" w:rsidRDefault="007F1288" w:rsidP="00AA0F09">
      <w:pPr>
        <w:rPr>
          <w:rFonts w:eastAsiaTheme="minorEastAsia"/>
        </w:rPr>
      </w:pPr>
      <w:r>
        <w:rPr>
          <w:rFonts w:eastAsiaTheme="minorEastAsia" w:hint="eastAsia"/>
        </w:rPr>
        <w:t xml:space="preserve">Neural </w:t>
      </w:r>
      <w:r w:rsidR="00354E04">
        <w:rPr>
          <w:rFonts w:eastAsiaTheme="minorEastAsia"/>
        </w:rPr>
        <w:t>Oscillator</w:t>
      </w:r>
    </w:p>
    <w:p w:rsidR="002E76B2" w:rsidRDefault="004E6EF6" w:rsidP="002E76B2">
      <w:pPr>
        <w:rPr>
          <w:rFonts w:eastAsiaTheme="minorEastAsia" w:hint="eastAsia"/>
        </w:rPr>
      </w:pPr>
      <w:r w:rsidRPr="004E6EF6">
        <w:rPr>
          <w:rFonts w:eastAsiaTheme="minorEastAsia"/>
        </w:rPr>
        <w:t>In previous section, we discussed two types of attractors: fix point and Limited Circle.</w:t>
      </w:r>
      <w:r w:rsidR="001149F1">
        <w:rPr>
          <w:rFonts w:eastAsiaTheme="minorEastAsia" w:hint="eastAsia"/>
        </w:rPr>
        <w:t xml:space="preserve"> </w:t>
      </w:r>
      <w:r w:rsidR="003E0F3F">
        <w:rPr>
          <w:rFonts w:eastAsiaTheme="minorEastAsia" w:hint="eastAsia"/>
        </w:rPr>
        <w:t xml:space="preserve">One idea limit circle is a </w:t>
      </w:r>
      <w:r w:rsidR="003E0F3F">
        <w:rPr>
          <w:rFonts w:eastAsiaTheme="minorEastAsia"/>
        </w:rPr>
        <w:t>necessary</w:t>
      </w:r>
      <w:r w:rsidR="003E0F3F">
        <w:rPr>
          <w:rFonts w:eastAsiaTheme="minorEastAsia" w:hint="eastAsia"/>
        </w:rPr>
        <w:t>, fix point can be controlled with by (1) terminate a circle, (2)a different controller, (3)</w:t>
      </w:r>
      <w:r w:rsidR="003E0F3F">
        <w:rPr>
          <w:rFonts w:eastAsiaTheme="minorEastAsia"/>
        </w:rPr>
        <w:t>approximate</w:t>
      </w:r>
      <w:r w:rsidR="003E0F3F">
        <w:rPr>
          <w:rFonts w:eastAsiaTheme="minorEastAsia" w:hint="eastAsia"/>
        </w:rPr>
        <w:t xml:space="preserve"> by a limit circle with small amplitude or damping the limit circle, (4) change the limit circle into a fix point through by bifurcation.</w:t>
      </w:r>
      <w:r w:rsidR="002E76B2" w:rsidRPr="002E76B2">
        <w:rPr>
          <w:rFonts w:eastAsiaTheme="minorEastAsia" w:hint="eastAsia"/>
        </w:rPr>
        <w:t xml:space="preserve"> </w:t>
      </w:r>
      <w:r w:rsidR="002E76B2">
        <w:rPr>
          <w:rFonts w:eastAsiaTheme="minorEastAsia" w:hint="eastAsia"/>
        </w:rPr>
        <w:t>It is a still open question which type is more important and serve as the foundation as motor control.</w:t>
      </w:r>
    </w:p>
    <w:p w:rsidR="003E0F3F" w:rsidRDefault="003E0F3F" w:rsidP="004E6EF6">
      <w:pPr>
        <w:rPr>
          <w:rFonts w:eastAsiaTheme="minorEastAsia" w:hint="eastAsia"/>
        </w:rPr>
      </w:pPr>
    </w:p>
    <w:p w:rsidR="003E0F3F" w:rsidRDefault="003E0F3F" w:rsidP="004E6EF6">
      <w:pPr>
        <w:rPr>
          <w:rFonts w:eastAsiaTheme="minorEastAsia" w:hint="eastAsia"/>
        </w:rPr>
      </w:pPr>
    </w:p>
    <w:p w:rsidR="00466BBB" w:rsidRPr="004E6EF6" w:rsidRDefault="003E0F3F" w:rsidP="004E6EF6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 w:hint="eastAsia"/>
        </w:rPr>
        <w:t xml:space="preserve">n this paper, </w:t>
      </w:r>
    </w:p>
    <w:p w:rsidR="004E6EF6" w:rsidRPr="004E6EF6" w:rsidRDefault="004E6EF6" w:rsidP="004E6EF6">
      <w:pPr>
        <w:rPr>
          <w:rFonts w:eastAsiaTheme="minorEastAsia"/>
        </w:rPr>
      </w:pPr>
      <w:r w:rsidRPr="004E6EF6">
        <w:rPr>
          <w:rFonts w:eastAsiaTheme="minorEastAsia"/>
        </w:rPr>
        <w:t>\begin{enumerate}</w:t>
      </w:r>
    </w:p>
    <w:p w:rsidR="004E6EF6" w:rsidRPr="004E6EF6" w:rsidRDefault="004E6EF6" w:rsidP="004E6EF6">
      <w:pPr>
        <w:rPr>
          <w:rFonts w:eastAsiaTheme="minorEastAsia"/>
        </w:rPr>
      </w:pPr>
      <w:r w:rsidRPr="004E6EF6">
        <w:rPr>
          <w:rFonts w:eastAsiaTheme="minorEastAsia"/>
        </w:rPr>
        <w:t xml:space="preserve">\item Periodic behaviour is very common in biological systems. </w:t>
      </w:r>
    </w:p>
    <w:p w:rsidR="004E6EF6" w:rsidRPr="004E6EF6" w:rsidRDefault="004E6EF6" w:rsidP="004E6EF6">
      <w:pPr>
        <w:rPr>
          <w:rFonts w:eastAsiaTheme="minorEastAsia"/>
        </w:rPr>
      </w:pPr>
      <w:r w:rsidRPr="004E6EF6">
        <w:rPr>
          <w:rFonts w:eastAsiaTheme="minorEastAsia"/>
        </w:rPr>
        <w:t>Besides the periodic motion in swimming and running, heart beating, wake and sleep also show periodic behaviour.</w:t>
      </w:r>
    </w:p>
    <w:p w:rsidR="004E6EF6" w:rsidRPr="004E6EF6" w:rsidRDefault="004E6EF6" w:rsidP="004E6EF6">
      <w:pPr>
        <w:rPr>
          <w:rFonts w:eastAsiaTheme="minorEastAsia"/>
        </w:rPr>
      </w:pPr>
      <w:r w:rsidRPr="004E6EF6">
        <w:rPr>
          <w:rFonts w:eastAsiaTheme="minorEastAsia"/>
        </w:rPr>
        <w:t>A periodic system has the potential to integrate with other bio system simulation to explore other motion features.</w:t>
      </w:r>
    </w:p>
    <w:p w:rsidR="004E6EF6" w:rsidRPr="004E6EF6" w:rsidRDefault="004E6EF6" w:rsidP="004E6EF6">
      <w:pPr>
        <w:rPr>
          <w:rFonts w:eastAsiaTheme="minorEastAsia"/>
        </w:rPr>
      </w:pPr>
    </w:p>
    <w:p w:rsidR="004E6EF6" w:rsidRPr="004E6EF6" w:rsidRDefault="004E6EF6" w:rsidP="004E6EF6">
      <w:pPr>
        <w:rPr>
          <w:rFonts w:eastAsiaTheme="minorEastAsia"/>
        </w:rPr>
      </w:pPr>
      <w:r w:rsidRPr="004E6EF6">
        <w:rPr>
          <w:rFonts w:eastAsiaTheme="minorEastAsia"/>
        </w:rPr>
        <w:t xml:space="preserve">\item Periodic motion has the same effect of terminated motion when the amplitude of limited circle is very small. </w:t>
      </w:r>
    </w:p>
    <w:p w:rsidR="004E6EF6" w:rsidRPr="004E6EF6" w:rsidRDefault="004E6EF6" w:rsidP="004E6EF6">
      <w:pPr>
        <w:rPr>
          <w:rFonts w:eastAsiaTheme="minorEastAsia"/>
        </w:rPr>
      </w:pPr>
      <w:r w:rsidRPr="004E6EF6">
        <w:rPr>
          <w:rFonts w:eastAsiaTheme="minorEastAsia"/>
        </w:rPr>
        <w:lastRenderedPageBreak/>
        <w:t xml:space="preserve">For </w:t>
      </w:r>
      <w:smartTag w:uri="urn:schemas-microsoft-com:office:smarttags" w:element="stockticker">
        <w:r w:rsidRPr="004E6EF6">
          <w:rPr>
            <w:rFonts w:eastAsiaTheme="minorEastAsia"/>
          </w:rPr>
          <w:t>CMS</w:t>
        </w:r>
      </w:smartTag>
      <w:r w:rsidRPr="004E6EF6">
        <w:rPr>
          <w:rFonts w:eastAsiaTheme="minorEastAsia"/>
        </w:rPr>
        <w:t xml:space="preserve"> research, both type of motion trajectory can be simulated with periodic motion.</w:t>
      </w:r>
    </w:p>
    <w:p w:rsidR="004E6EF6" w:rsidRDefault="004E6EF6" w:rsidP="00AA0F09">
      <w:pPr>
        <w:rPr>
          <w:rFonts w:eastAsiaTheme="minorEastAsia"/>
        </w:rPr>
      </w:pPr>
    </w:p>
    <w:p w:rsidR="007F1288" w:rsidRDefault="007F1288" w:rsidP="00AA0F09">
      <w:pPr>
        <w:rPr>
          <w:rFonts w:eastAsiaTheme="minorEastAsia"/>
        </w:rPr>
      </w:pPr>
    </w:p>
    <w:p w:rsidR="007F1288" w:rsidRDefault="007F1288" w:rsidP="00AA0F09">
      <w:pPr>
        <w:rPr>
          <w:rFonts w:eastAsiaTheme="minorEastAsia"/>
        </w:rPr>
      </w:pPr>
    </w:p>
    <w:p w:rsidR="007F1288" w:rsidRDefault="007F1288" w:rsidP="00E17430">
      <w:pPr>
        <w:pStyle w:val="Heading5"/>
      </w:pPr>
      <w:r>
        <w:rPr>
          <w:rFonts w:hint="eastAsia"/>
        </w:rPr>
        <w:t xml:space="preserve">Neural </w:t>
      </w:r>
      <w:r w:rsidR="00354E04">
        <w:t>Oscillator</w:t>
      </w:r>
      <w:r>
        <w:rPr>
          <w:rFonts w:hint="eastAsia"/>
        </w:rPr>
        <w:t xml:space="preserve"> Stability</w:t>
      </w:r>
    </w:p>
    <w:p w:rsidR="007F1288" w:rsidRDefault="007F1288" w:rsidP="00AA0F09">
      <w:pPr>
        <w:rPr>
          <w:rFonts w:eastAsiaTheme="minorEastAsia"/>
        </w:rPr>
      </w:pPr>
    </w:p>
    <w:p w:rsidR="007F1288" w:rsidRDefault="00A81A72" w:rsidP="00AA0F09">
      <w:pPr>
        <w:rPr>
          <w:rFonts w:eastAsiaTheme="minorEastAsia"/>
        </w:rPr>
      </w:pPr>
      <w:r>
        <w:rPr>
          <w:rFonts w:eastAsiaTheme="minorEastAsia" w:hint="eastAsia"/>
        </w:rPr>
        <w:t>A simple example.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 xml:space="preserve">Although it is difficult for neural system to carry out complex computation, it is easy to build oscillator structure with neurons. 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It only needs two neurons with mutual inhibitive property.</w:t>
      </w: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The dynamic of a neuron can be model as a dynamic equation: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\begin{equation}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\dot{S}=L(S)+I(u)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\end{equation}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Where $S$ is the output electrical signal of neuron and $u$ is the input signal from other neuron.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An inhibit input $I$ has the property that when $u1&gt;u2,I(u1)&lt;I(u2)$.</w:t>
      </w: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 xml:space="preserve">One extensively studied oscillation model is developed by \citet{neurooscillation}. 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The mathematical presentation is as follows: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\begin{eqnarray}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\tau_{1} \dot{x_{1}}&amp;=&amp;c-x_{1}-\beta v_{1}-\gamma [x_{2}]^{+}-\sum_{j}h_{j}[g_{j}]^{+}\\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\tau_{2} \dot{v_{1}}&amp;=&amp;[x_{1}]^{+}-v_{1}\\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\tau_{1} \dot{x_{2}}&amp;=&amp;c-x_{2}-\beta v_{2}-\gamma [x_{1}]^{-}-\sum_{j}h_{j}[g_{j}]^{-}\\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\tau_{2} \dot{v_{2}}&amp;=&amp;[x_{2}]^{+}-v_{2}\\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y_{i}&amp;=&amp;\mbox{max}(x_{i},0)\\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y_{out}&amp;=&amp;[x_{1}]^{+}-[x_{2}]^{+}=y_{1}-y{2}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\label{eq:matsuta}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\end{eqnarray}</w:t>
      </w: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where $x$ and $v$ are state variables of the oscillator, $\tau$,$c$,$\beta$,$\gamma$ are parameters of the oscillator.</w:t>
      </w: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Matuoka oscillator is an autonomous oscillator; it can begin to oscillator without any control effort.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Figure \ref{fig:natural-oscilation} shows the natural oscillator output.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\begin{figure}[h]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\includegraphics[height=0.4\textheight]{\figurepath/oscillation.eps}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\caption{Natural Oscillation}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\label{fig:natural-oscilation}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\end{figure}</w:t>
      </w: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\begin{figure}[h]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lastRenderedPageBreak/>
        <w:t>\includegraphics[height=0.4\textheight]{\figurepath/entraint_oscilation.eps}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\caption{Entrainment Oscillation}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\label{fig:entraint-oscilation}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\end{figure}</w:t>
      </w: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 xml:space="preserve">It is also adaptive; entrainment behaviour can happen between one Matuoka oscillator and different oscillators. 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Figure \ref{fig:entraint-oscilation} shows the entrain oscillation,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where the oscillation of Matuoka oscillator synchronise with the input signal.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 xml:space="preserve">But because of the nonlinear properties, its behavior is not completely understood. 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 xml:space="preserve">Matsuta\citep{Matsuoka1987} explains the adaptive properties from the location of the roots of  characteristic equation. 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Wilimas\citep{Williamson1998} explains the properties in frequency domain.</w:t>
      </w: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In our research, we find some important properties of neural oscillator by investigating simulation results.</w:t>
      </w: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\begin{figure}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\begin{center}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\includegraphics[height=0.5\textheight]{\figurepath/neuraloscilation1.eps}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\end{center}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\caption{The states of neural oscillator over Time}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\label{fig:oscilation}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\end{figure}</w:t>
      </w: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\begin{figure}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\begin{center}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\includegraphics[height=0.5\textheight]{\figurepath/neural1phase.eps}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\end{center}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\caption{The phase portrait of Neural Oscillators}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\label{fig:oscilationphase}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\end{figure}</w:t>
      </w: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From our simulation, we investigate the topological structure.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Basically, neural oscillator shows three important properties: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\begin{itemize}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\item{Simple Topological Structure.}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 xml:space="preserve">The topology structure of neural oscillator is simple, 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it includes one  attractive limit circle and one fix repellor.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\item{Large Basin of Attraction.}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All the simulations we carried out converged to the same limited circle.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\item{Fast Converging Speed.}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lastRenderedPageBreak/>
        <w:t>In most of the case, the flow will converge to the limit circle within one period time.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\end{itemize}</w:t>
      </w: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Features above are shown in Figure ~\ref{fig:time_timeAttraction}.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\begin{figure}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\begin{center}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\includegraphics[height=0.4\textheight]{\figurepath/neural_attraction.eps}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\end{center}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\caption{Neural output with different initial position}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\label{fig:time_timeAttraction}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\end{figure}</w:t>
      </w:r>
    </w:p>
    <w:p w:rsidR="004E6EF6" w:rsidRPr="00090254" w:rsidRDefault="004E6EF6" w:rsidP="00090254">
      <w:pPr>
        <w:rPr>
          <w:rFonts w:eastAsiaTheme="minorEastAsia"/>
        </w:rPr>
      </w:pP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\begin{figure}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\begin{center}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\includegraphics[height=0.4\textheight]{\figurepath/neural_attraction_phase.eps}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\end{center}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\caption{Phase plot of oscillation with different initial condition}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\label{fig:phase_attraction}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\end{figure}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 xml:space="preserve"> 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 xml:space="preserve">The large area of basin of attraction means the final </w:t>
      </w:r>
      <w:r w:rsidR="00112E67" w:rsidRPr="00090254">
        <w:rPr>
          <w:rFonts w:eastAsiaTheme="minorEastAsia"/>
        </w:rPr>
        <w:t>behaviour</w:t>
      </w:r>
      <w:r w:rsidRPr="00090254">
        <w:rPr>
          <w:rFonts w:eastAsiaTheme="minorEastAsia"/>
        </w:rPr>
        <w:t xml:space="preserve"> is totally determined by parameters. 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 xml:space="preserve">Initial condition will have no effects on the oscillator final output. 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The converging speed can be seen as quick recovery ability.</w:t>
      </w:r>
    </w:p>
    <w:p w:rsidR="004E6EF6" w:rsidRPr="00090254" w:rsidRDefault="004E6EF6" w:rsidP="00090254">
      <w:pPr>
        <w:rPr>
          <w:rFonts w:eastAsiaTheme="minorEastAsia"/>
        </w:rPr>
      </w:pPr>
      <w:r w:rsidRPr="00090254">
        <w:rPr>
          <w:rFonts w:eastAsiaTheme="minorEastAsia"/>
        </w:rPr>
        <w:t>When an impulse perturbation happens, it will recover in one period time.</w:t>
      </w:r>
    </w:p>
    <w:p w:rsidR="0067613F" w:rsidRDefault="0067613F" w:rsidP="00090254">
      <w:pPr>
        <w:rPr>
          <w:rFonts w:eastAsiaTheme="minorEastAsia" w:hint="eastAsia"/>
        </w:rPr>
      </w:pPr>
    </w:p>
    <w:p w:rsidR="0067613F" w:rsidRDefault="0067613F" w:rsidP="00090254">
      <w:pPr>
        <w:rPr>
          <w:rFonts w:eastAsiaTheme="minorEastAsia" w:hint="eastAsia"/>
        </w:rPr>
      </w:pPr>
    </w:p>
    <w:p w:rsidR="004E6EF6" w:rsidRDefault="009D024D" w:rsidP="00AA0F09">
      <w:pPr>
        <w:rPr>
          <w:rFonts w:eastAsiaTheme="minorEastAsia" w:hint="eastAsia"/>
        </w:rPr>
      </w:pPr>
      <w:r>
        <w:rPr>
          <w:rFonts w:eastAsiaTheme="minorEastAsia" w:hint="eastAsia"/>
        </w:rPr>
        <w:t>Global Motor Invaraint Control Example</w:t>
      </w:r>
    </w:p>
    <w:p w:rsidR="009D024D" w:rsidRDefault="009D024D" w:rsidP="00AA0F09">
      <w:pPr>
        <w:rPr>
          <w:rFonts w:eastAsiaTheme="minorEastAsia"/>
        </w:rPr>
      </w:pPr>
    </w:p>
    <w:p w:rsidR="001209DC" w:rsidRDefault="00AE56D2" w:rsidP="00AE56D2">
      <w:pPr>
        <w:rPr>
          <w:rFonts w:eastAsiaTheme="minorEastAsia" w:hint="eastAsia"/>
        </w:rPr>
      </w:pPr>
      <w:r>
        <w:t xml:space="preserve">Bouncing ball is system </w:t>
      </w:r>
      <w:r w:rsidR="00381D56">
        <w:rPr>
          <w:rFonts w:eastAsiaTheme="minorEastAsia" w:hint="eastAsia"/>
        </w:rPr>
        <w:t xml:space="preserve">ball </w:t>
      </w:r>
      <w:r>
        <w:t>bouncing by moving a pedal, a system with simple dynamic but difficult to control</w:t>
      </w:r>
      <w:r w:rsidR="001209DC">
        <w:rPr>
          <w:rFonts w:eastAsiaTheme="minorEastAsia" w:hint="eastAsia"/>
        </w:rPr>
        <w:t xml:space="preserve"> with optimizaiton or pd</w:t>
      </w:r>
      <w:r>
        <w:t xml:space="preserve">. </w:t>
      </w:r>
    </w:p>
    <w:p w:rsidR="00790E25" w:rsidRDefault="00AE56D2" w:rsidP="00AE56D2">
      <w:pPr>
        <w:rPr>
          <w:rFonts w:eastAsiaTheme="minorEastAsia" w:hint="eastAsia"/>
        </w:rPr>
      </w:pPr>
      <w:r>
        <w:t xml:space="preserve">While this example capture the complexity of human interatction with the environment and object. </w:t>
      </w:r>
    </w:p>
    <w:p w:rsidR="00AE56D2" w:rsidRDefault="00AE56D2" w:rsidP="00AE56D2">
      <w:pPr>
        <w:rPr>
          <w:rFonts w:eastAsiaTheme="minorEastAsia" w:hint="eastAsia"/>
        </w:rPr>
      </w:pPr>
      <w:r>
        <w:t>And can be the basic model for many motion tasks</w:t>
      </w:r>
      <w:r w:rsidR="00265EF1">
        <w:rPr>
          <w:rFonts w:eastAsiaTheme="minorEastAsia" w:hint="eastAsia"/>
        </w:rPr>
        <w:t>.</w:t>
      </w:r>
    </w:p>
    <w:p w:rsidR="00265EF1" w:rsidRDefault="00265EF1" w:rsidP="00AE56D2">
      <w:pPr>
        <w:rPr>
          <w:rFonts w:eastAsiaTheme="minorEastAsia" w:hint="eastAsia"/>
        </w:rPr>
      </w:pPr>
    </w:p>
    <w:p w:rsidR="00265EF1" w:rsidRPr="00265EF1" w:rsidRDefault="00265EF1" w:rsidP="00AE56D2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We show in this example how neural </w:t>
      </w:r>
      <w:r>
        <w:rPr>
          <w:rFonts w:eastAsiaTheme="minorEastAsia"/>
        </w:rPr>
        <w:t>oscillator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can</w:t>
      </w:r>
      <w:r>
        <w:rPr>
          <w:rFonts w:eastAsiaTheme="minorEastAsia" w:hint="eastAsia"/>
        </w:rPr>
        <w:t xml:space="preserve"> turn the bouncing ball system into motion primitive.</w:t>
      </w:r>
    </w:p>
    <w:p w:rsidR="00AE56D2" w:rsidRDefault="00AE56D2" w:rsidP="00AE56D2">
      <w:pPr>
        <w:pStyle w:val="Heading2"/>
      </w:pPr>
      <w:r>
        <w:t>Dynamics</w:t>
      </w:r>
    </w:p>
    <w:p w:rsidR="00AE56D2" w:rsidRDefault="00AE56D2" w:rsidP="00AE56D2">
      <w:r>
        <w:t xml:space="preserve">Hybrid dynamics, in incoperate two phase, </w:t>
      </w:r>
    </w:p>
    <w:p w:rsidR="00AE56D2" w:rsidRDefault="00AE56D2" w:rsidP="00AE56D2">
      <w:r>
        <w:t xml:space="preserve"> </w:t>
      </w:r>
    </w:p>
    <w:p w:rsidR="00AE56D2" w:rsidRDefault="00AE56D2" w:rsidP="00AE56D2"/>
    <w:p w:rsidR="00AE56D2" w:rsidRDefault="00AE56D2" w:rsidP="00AE56D2">
      <w:r>
        <w:t xml:space="preserve">d^2p_ball/dt^2=-g x&gt;0 </w:t>
      </w:r>
      <w:r>
        <w:tab/>
      </w:r>
      <w:r>
        <w:tab/>
        <w:t>p_ball&gt;p_pedal</w:t>
      </w:r>
      <w:r>
        <w:tab/>
        <w:t>(1)</w:t>
      </w:r>
    </w:p>
    <w:p w:rsidR="00AE56D2" w:rsidRDefault="00AE56D2" w:rsidP="00AE56D2"/>
    <w:p w:rsidR="00AE56D2" w:rsidRDefault="00AE56D2" w:rsidP="00AE56D2">
      <w:r>
        <w:t>(v_ball-v_mass)=e(v_ball+-v_mass+)</w:t>
      </w:r>
      <w:r>
        <w:tab/>
        <w:t>p_vall=p_pedal(2)</w:t>
      </w:r>
    </w:p>
    <w:p w:rsidR="00AE56D2" w:rsidRDefault="00AE56D2" w:rsidP="00AE56D2"/>
    <w:p w:rsidR="00AE56D2" w:rsidRDefault="00AE56D2" w:rsidP="00AE56D2">
      <w:r>
        <w:lastRenderedPageBreak/>
        <w:t>Equation (1), is the flying phase equation, equation(2) is the bouncing equation</w:t>
      </w:r>
    </w:p>
    <w:p w:rsidR="00AE56D2" w:rsidRDefault="00AE56D2" w:rsidP="00AE56D2">
      <w:r>
        <w:t>The -1&lt;e&lt;0.</w:t>
      </w:r>
    </w:p>
    <w:p w:rsidR="00AE56D2" w:rsidRDefault="00AE56D2" w:rsidP="00AE56D2"/>
    <w:p w:rsidR="00AE56D2" w:rsidRDefault="00AE56D2" w:rsidP="00AE56D2">
      <w:r>
        <w:t>Basically, the ball will continue bouncing with smaller height.</w:t>
      </w:r>
    </w:p>
    <w:p w:rsidR="00AE56D2" w:rsidRDefault="00AE56D2" w:rsidP="00AE56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99.05pt;height:287.25pt">
            <v:imagedata r:id="rId5" o:title=""/>
          </v:shape>
        </w:pict>
      </w:r>
    </w:p>
    <w:p w:rsidR="00AE56D2" w:rsidRDefault="00AE56D2" w:rsidP="00AE56D2"/>
    <w:p w:rsidR="00AE56D2" w:rsidRDefault="00AE56D2" w:rsidP="00AE56D2">
      <w:pPr>
        <w:pStyle w:val="Heading2"/>
      </w:pPr>
      <w:r>
        <w:t>Global Invaraint Control</w:t>
      </w:r>
    </w:p>
    <w:p w:rsidR="00AE56D2" w:rsidRDefault="00AE56D2" w:rsidP="00AE56D2">
      <w:r>
        <w:t>couple with neural oscillator boucing we get an limit circle</w:t>
      </w:r>
    </w:p>
    <w:p w:rsidR="00AE56D2" w:rsidRDefault="00AE56D2" w:rsidP="00AE56D2">
      <w:r>
        <w:t>g_in=g_in*v_ball, (3)</w:t>
      </w:r>
    </w:p>
    <w:p w:rsidR="00AE56D2" w:rsidRDefault="00AE56D2" w:rsidP="00AE56D2">
      <w:r>
        <w:t>Pos_pedal=h*out_oscillator.  (4)</w:t>
      </w:r>
    </w:p>
    <w:p w:rsidR="00AE56D2" w:rsidRDefault="00AE56D2" w:rsidP="00AE56D2"/>
    <w:p w:rsidR="00AE56D2" w:rsidRDefault="00AE56D2" w:rsidP="00AE56D2">
      <w:r>
        <w:t>The input of neural oscillator is the velocity of the ball multiply by the input coefficient, the output of neural oscillator  drive the pedal position.</w:t>
      </w:r>
    </w:p>
    <w:p w:rsidR="00AE56D2" w:rsidRDefault="00AE56D2" w:rsidP="00AE56D2">
      <w:r>
        <w:t>An limit circle emerge as the result of entrainment.</w:t>
      </w:r>
    </w:p>
    <w:p w:rsidR="00AE56D2" w:rsidRDefault="00AE56D2" w:rsidP="00AE56D2">
      <w:r>
        <w:t>As show in figure drop from different position, all the ball will bouncing a about the same height of 5.</w:t>
      </w:r>
    </w:p>
    <w:p w:rsidR="00AE56D2" w:rsidRDefault="00AE56D2" w:rsidP="00AE56D2">
      <w:r>
        <w:lastRenderedPageBreak/>
        <w:pict>
          <v:shape id="_x0000_i1044" type="#_x0000_t75" style="width:404.1pt;height:195.25pt">
            <v:imagedata r:id="rId6" o:title=""/>
          </v:shape>
        </w:pict>
      </w:r>
    </w:p>
    <w:p w:rsidR="00112E67" w:rsidRPr="002F2DBC" w:rsidRDefault="002C6600" w:rsidP="00090254">
      <w:pPr>
        <w:pStyle w:val="Heading2"/>
        <w:rPr>
          <w:rFonts w:ascii="Verdana" w:eastAsiaTheme="minorEastAsia" w:hAnsi="Verdana" w:cs="Verdana"/>
          <w:b w:val="0"/>
          <w:bCs w:val="0"/>
          <w:i w:val="0"/>
          <w:iCs w:val="0"/>
          <w:sz w:val="24"/>
          <w:szCs w:val="24"/>
        </w:rPr>
      </w:pPr>
      <w:r>
        <w:rPr>
          <w:rFonts w:eastAsiaTheme="minorEastAsia"/>
        </w:rPr>
        <w:br w:type="page"/>
      </w:r>
    </w:p>
    <w:p w:rsidR="00090254" w:rsidRDefault="00090254" w:rsidP="00090254">
      <w:pPr>
        <w:pStyle w:val="Heading2"/>
      </w:pPr>
      <w:r>
        <w:t>Symmetry of Motion</w:t>
      </w:r>
    </w:p>
    <w:p w:rsidR="00090254" w:rsidRDefault="00090254" w:rsidP="00090254">
      <w:r>
        <w:t>For Physically-based animation,</w:t>
      </w:r>
    </w:p>
    <w:p w:rsidR="00090254" w:rsidRDefault="00090254" w:rsidP="00090254">
      <w:r>
        <w:t xml:space="preserve">Motion is usually described </w:t>
      </w:r>
      <w:r w:rsidR="00112E67">
        <w:t>by the</w:t>
      </w:r>
      <w:r>
        <w:t xml:space="preserve"> differential equation (1)</w:t>
      </w:r>
    </w:p>
    <w:p w:rsidR="00090254" w:rsidRDefault="003E3A56" w:rsidP="00090254">
      <w:r w:rsidRPr="00E63A36">
        <w:rPr>
          <w:noProof/>
          <w:position w:val="-4"/>
        </w:rPr>
        <w:pict>
          <v:shape id="Picture 1" o:spid="_x0000_i1025" type="#_x0000_t75" alt="\[&#10;\dot{x}=F(x,u)&#10;\]" style="width:53.55pt;height:11.3pt;visibility:visible;mso-wrap-style:square">
            <v:imagedata r:id="rId7" o:title="]"/>
          </v:shape>
        </w:pict>
      </w:r>
      <w:r w:rsidR="00090254">
        <w:tab/>
        <w:t>(1)</w:t>
      </w:r>
    </w:p>
    <w:p w:rsidR="00090254" w:rsidRDefault="00090254" w:rsidP="00090254">
      <w:r>
        <w:t>\dot{X}=F(x,u)</w:t>
      </w:r>
    </w:p>
    <w:p w:rsidR="00090254" w:rsidRPr="00AD2EB0" w:rsidRDefault="00090254" w:rsidP="00090254"/>
    <w:p w:rsidR="00090254" w:rsidRDefault="00090254" w:rsidP="00090254">
      <w:r>
        <w:t>Physically possible motion is the solution of the equation.</w:t>
      </w:r>
    </w:p>
    <w:p w:rsidR="00090254" w:rsidRDefault="00090254" w:rsidP="00090254">
      <w:r>
        <w:t>An important property from one solution x, with a group action g, we ca get another solution x_a</w:t>
      </w:r>
    </w:p>
    <w:p w:rsidR="00090254" w:rsidRDefault="003E3A56" w:rsidP="00090254">
      <w:r w:rsidRPr="00E63A36">
        <w:rPr>
          <w:noProof/>
          <w:position w:val="-4"/>
        </w:rPr>
        <w:pict>
          <v:shape id="Picture 2" o:spid="_x0000_i1026" type="#_x0000_t75" alt="\[&#10;x_a=g_a(x)&#10;\]" style="width:49.4pt;height:11.3pt;visibility:visible;mso-wrap-style:square">
            <v:imagedata r:id="rId8" o:title="]"/>
          </v:shape>
        </w:pict>
      </w:r>
      <w:r w:rsidR="00090254">
        <w:t xml:space="preserve"> </w:t>
      </w:r>
      <w:r w:rsidR="00090254">
        <w:tab/>
        <w:t>(2)</w:t>
      </w:r>
    </w:p>
    <w:p w:rsidR="00090254" w:rsidRDefault="00090254" w:rsidP="00090254">
      <w:r>
        <w:t>x_a=g_a(x).</w:t>
      </w:r>
    </w:p>
    <w:p w:rsidR="00090254" w:rsidRDefault="00090254" w:rsidP="00090254">
      <w:r>
        <w:t>for example</w:t>
      </w:r>
    </w:p>
    <w:p w:rsidR="00090254" w:rsidRDefault="003E3A56" w:rsidP="00090254">
      <w:r w:rsidRPr="00E63A36">
        <w:rPr>
          <w:noProof/>
          <w:position w:val="-2"/>
        </w:rPr>
        <w:pict>
          <v:shape id="Picture 3" o:spid="_x0000_i1027" type="#_x0000_t75" alt="\[&#10;\dot{x}=t&#10;\]" style="width:24.15pt;height:9.4pt;visibility:visible;mso-wrap-style:square" o:bullet="t">
            <v:imagedata r:id="rId9" o:title="]"/>
          </v:shape>
        </w:pict>
      </w:r>
      <w:r w:rsidR="00090254">
        <w:rPr>
          <w:noProof/>
          <w:position w:val="-2"/>
        </w:rPr>
        <w:t xml:space="preserve">, </w:t>
      </w:r>
    </w:p>
    <w:p w:rsidR="00090254" w:rsidRDefault="00090254" w:rsidP="00090254">
      <w:r>
        <w:t xml:space="preserve">We have </w:t>
      </w:r>
    </w:p>
    <w:p w:rsidR="00090254" w:rsidRDefault="003E3A56" w:rsidP="00090254">
      <w:r w:rsidRPr="00E63A36">
        <w:rPr>
          <w:noProof/>
          <w:position w:val="-4"/>
        </w:rPr>
        <w:pict>
          <v:shape id="Picture 4" o:spid="_x0000_i1028" type="#_x0000_t75" alt="\[&#10;x=0.5*t^2+c&#10;\]" style="width:71.6pt;height:11.3pt;visibility:visible;mso-wrap-style:square">
            <v:imagedata r:id="rId10" o:title="]"/>
          </v:shape>
        </w:pict>
      </w:r>
    </w:p>
    <w:p w:rsidR="00090254" w:rsidRPr="00E83030" w:rsidRDefault="00090254" w:rsidP="00090254">
      <w:r>
        <w:t>So the group action is</w:t>
      </w:r>
    </w:p>
    <w:p w:rsidR="00090254" w:rsidRPr="00E83030" w:rsidRDefault="003E3A56" w:rsidP="00090254">
      <w:r w:rsidRPr="00E63A36">
        <w:rPr>
          <w:noProof/>
          <w:position w:val="-4"/>
        </w:rPr>
        <w:pict>
          <v:shape id="Picture 5" o:spid="_x0000_i1029" type="#_x0000_t75" alt="\[&#10;g_a(x)=x+a&#10;\]" style="width:64.45pt;height:11.3pt;visibility:visible;mso-wrap-style:square">
            <v:imagedata r:id="rId11" o:title="]"/>
          </v:shape>
        </w:pict>
      </w:r>
    </w:p>
    <w:p w:rsidR="00090254" w:rsidRDefault="00090254" w:rsidP="00090254"/>
    <w:p w:rsidR="00090254" w:rsidRDefault="00090254" w:rsidP="00090254">
      <w:r>
        <w:t>For equation (1), the group action g_a satisfy the symmetry property (2).</w:t>
      </w:r>
    </w:p>
    <w:p w:rsidR="00090254" w:rsidRPr="00CD08A0" w:rsidRDefault="003E3A56" w:rsidP="00090254">
      <w:r w:rsidRPr="00E63A36">
        <w:rPr>
          <w:noProof/>
          <w:position w:val="-6"/>
        </w:rPr>
        <w:pict>
          <v:shape id="Picture 6" o:spid="_x0000_i1030" type="#_x0000_t75" alt="\[&#10;\dot{g_a(x)}=F(u,g_a(x))&#10;\]" style="width:90.85pt;height:13.95pt;visibility:visible;mso-wrap-style:square">
            <v:imagedata r:id="rId12" o:title="]"/>
          </v:shape>
        </w:pict>
      </w:r>
      <w:r w:rsidR="00090254">
        <w:tab/>
        <w:t>(3)</w:t>
      </w:r>
    </w:p>
    <w:p w:rsidR="00090254" w:rsidRDefault="00090254" w:rsidP="00090254">
      <w:r>
        <w:t>This provide us an idea about motion synthesis.Given an original motion m, and the corresponding group g, a new motion is generated by g(m).</w:t>
      </w:r>
    </w:p>
    <w:p w:rsidR="00090254" w:rsidRDefault="00090254" w:rsidP="00090254">
      <w:pPr>
        <w:pStyle w:val="Heading2"/>
      </w:pPr>
      <w:r>
        <w:t>Local Motion Signature.</w:t>
      </w:r>
    </w:p>
    <w:p w:rsidR="00090254" w:rsidRDefault="00090254" w:rsidP="00090254">
      <w:r>
        <w:t xml:space="preserve">For every group G, we can find an function I(x) unchanged by the group action G, </w:t>
      </w:r>
    </w:p>
    <w:p w:rsidR="00090254" w:rsidRPr="002C2B7D" w:rsidRDefault="003E3A56" w:rsidP="00090254">
      <w:r w:rsidRPr="00E63A36">
        <w:rPr>
          <w:noProof/>
          <w:position w:val="-4"/>
        </w:rPr>
        <w:pict>
          <v:shape id="Picture 7" o:spid="_x0000_i1031" type="#_x0000_t75" alt="\[&#10;I(G(x))=I(x)&#10;\]" style="width:70.85pt;height:11.3pt;visibility:visible;mso-wrap-style:square">
            <v:imagedata r:id="rId13" o:title="]"/>
          </v:shape>
        </w:pict>
      </w:r>
    </w:p>
    <w:p w:rsidR="00090254" w:rsidRDefault="00090254" w:rsidP="00090254">
      <w:r>
        <w:t xml:space="preserve">I(x) are called local motion signature. </w:t>
      </w:r>
    </w:p>
    <w:p w:rsidR="00090254" w:rsidRDefault="00090254" w:rsidP="00090254">
      <w:r>
        <w:t xml:space="preserve">For mechanical system, Lie Group and Symmetry has important physically meaning. </w:t>
      </w:r>
    </w:p>
    <w:p w:rsidR="00090254" w:rsidRDefault="00090254" w:rsidP="00090254">
      <w:r>
        <w:t>I(x) corresponding to the Conservative Law, like energy or angular momentum.</w:t>
      </w:r>
    </w:p>
    <w:p w:rsidR="00090254" w:rsidRDefault="00090254" w:rsidP="00090254">
      <w:pPr>
        <w:pStyle w:val="Heading2"/>
      </w:pPr>
      <w:r>
        <w:t>Controlled Symmetry</w:t>
      </w:r>
    </w:p>
    <w:p w:rsidR="00090254" w:rsidRDefault="00090254" w:rsidP="00090254">
      <w:r>
        <w:t>For motion synthesis, usually the desired motion is ma and original motion m is  known, but the corresponding group action g_a is not satisfied by differential equation.</w:t>
      </w:r>
    </w:p>
    <w:p w:rsidR="00090254" w:rsidRDefault="00090254" w:rsidP="00090254">
      <w:r>
        <w:t>For such situation, control input u  is added, which modify the original equation to allow the designed G, this is called Controlled Symmetry.</w:t>
      </w:r>
    </w:p>
    <w:p w:rsidR="00090254" w:rsidRDefault="00090254" w:rsidP="00090254"/>
    <w:p w:rsidR="00090254" w:rsidRDefault="00090254" w:rsidP="00090254">
      <w:r>
        <w:t xml:space="preserve">Most dynamic motion can be modelled as an Lagrange System. </w:t>
      </w:r>
    </w:p>
    <w:p w:rsidR="00090254" w:rsidRDefault="003E3A56" w:rsidP="00090254">
      <w:r w:rsidRPr="00E63A36">
        <w:rPr>
          <w:noProof/>
          <w:position w:val="-4"/>
        </w:rPr>
        <w:pict>
          <v:shape id="Picture 8" o:spid="_x0000_i1032" type="#_x0000_t75" alt="\[&#10;L=K(\dot{q})-V(q)&#10;\]" style="width:79.9pt;height:11.3pt;visibility:visible;mso-wrap-style:square">
            <v:imagedata r:id="rId14" o:title="]"/>
          </v:shape>
        </w:pict>
      </w:r>
    </w:p>
    <w:p w:rsidR="00090254" w:rsidRDefault="00090254" w:rsidP="00090254">
      <w:r>
        <w:t>L=K(\dot(q)-V(q).</w:t>
      </w:r>
    </w:p>
    <w:p w:rsidR="00090254" w:rsidRDefault="00090254" w:rsidP="00090254">
      <w:r>
        <w:t xml:space="preserve">And the desired action G must keep the L invariant. </w:t>
      </w:r>
    </w:p>
    <w:p w:rsidR="00090254" w:rsidRPr="009849F8" w:rsidRDefault="003E3A56" w:rsidP="00090254">
      <w:r w:rsidRPr="00E63A36">
        <w:rPr>
          <w:noProof/>
          <w:position w:val="-4"/>
        </w:rPr>
        <w:pict>
          <v:shape id="Picture 13" o:spid="_x0000_i1033" type="#_x0000_t75" alt="\[&#10;L(G(q),G(\dot{q})=L(q,\dot{q})&#10;\]" style="width:105.15pt;height:11.3pt;visibility:visible;mso-wrap-style:square">
            <v:imagedata r:id="rId15" o:title="]"/>
          </v:shape>
        </w:pict>
      </w:r>
    </w:p>
    <w:p w:rsidR="00090254" w:rsidRDefault="00090254" w:rsidP="00090254">
      <w:r>
        <w:t>The original m is defined by the eural langrage equation</w:t>
      </w:r>
    </w:p>
    <w:p w:rsidR="00090254" w:rsidRDefault="003E3A56" w:rsidP="00090254">
      <w:r w:rsidRPr="00E63A36">
        <w:rPr>
          <w:noProof/>
          <w:position w:val="-18"/>
        </w:rPr>
        <w:lastRenderedPageBreak/>
        <w:pict>
          <v:shape id="Picture 12" o:spid="_x0000_i1034" type="#_x0000_t75" alt="\[&#10;\frac{d}{dt}\frac{\partial L}{\partial \dot{q}}-\frac{\partial L}{\partial q} = 0&#10;\]" style="width:76.15pt;height:24.9pt;visibility:visible;mso-wrap-style:square">
            <v:imagedata r:id="rId16" o:title="]"/>
          </v:shape>
        </w:pict>
      </w:r>
      <w:r w:rsidR="00090254">
        <w:t xml:space="preserve"> (4)</w:t>
      </w:r>
    </w:p>
    <w:p w:rsidR="00090254" w:rsidRPr="009849F8" w:rsidRDefault="00090254" w:rsidP="0009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012F3">
        <w:t>\frac{d}{dt}\fra</w:t>
      </w:r>
      <w:r w:rsidRPr="001638BB">
        <w:t xml:space="preserve">c{\partial L}{\partial \dot{q}}-\frac{\partial L}{\partial q} </w:t>
      </w:r>
      <w:r w:rsidRPr="00D012F3">
        <w:t>= 0</w:t>
      </w:r>
    </w:p>
    <w:p w:rsidR="00090254" w:rsidRDefault="00090254" w:rsidP="00090254">
      <w:r>
        <w:t xml:space="preserve">The modified system is </w:t>
      </w:r>
    </w:p>
    <w:p w:rsidR="00090254" w:rsidRDefault="003E3A56" w:rsidP="00090254">
      <w:r w:rsidRPr="00E63A36">
        <w:rPr>
          <w:noProof/>
          <w:position w:val="-18"/>
        </w:rPr>
        <w:pict>
          <v:shape id="Picture 14" o:spid="_x0000_i1035" type="#_x0000_t75" alt="\[&#10;\frac{d}{dt}\frac{\partial L}{\partial G(\dot{q})}-\frac{\partial L}{G(\partial q)} = 0&#10;\]" style="width:106.3pt;height:25.65pt;visibility:visible;mso-wrap-style:square">
            <v:imagedata r:id="rId17" o:title="]"/>
          </v:shape>
        </w:pict>
      </w:r>
      <w:r w:rsidR="00090254">
        <w:t xml:space="preserve"> (5)</w:t>
      </w:r>
    </w:p>
    <w:p w:rsidR="00090254" w:rsidRDefault="00090254" w:rsidP="00090254">
      <w:r w:rsidRPr="009849F8">
        <w:t>\frac{d}{dt}\frac{\partial L}{\partial G(\dot{q})}-\frac{\partial L}{G(\partial q)} = 0</w:t>
      </w:r>
    </w:p>
    <w:p w:rsidR="00090254" w:rsidRDefault="00090254" w:rsidP="00090254">
      <w:r>
        <w:t>Which is equal the controlled dynamic system</w:t>
      </w:r>
    </w:p>
    <w:p w:rsidR="00090254" w:rsidRDefault="003E3A56" w:rsidP="0009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63A36">
        <w:rPr>
          <w:noProof/>
          <w:position w:val="-18"/>
        </w:rPr>
        <w:pict>
          <v:shape id="Picture 15" o:spid="_x0000_i1036" type="#_x0000_t75" alt="\[&#10;\frac{d}{dt}\frac{\partial L}{\partial \dot{q}}-\frac{\partial L}{\partial q} = u&#10;\]" style="width:77.3pt;height:24.9pt;visibility:visible;mso-wrap-style:square">
            <v:imagedata r:id="rId18" o:title="]"/>
          </v:shape>
        </w:pict>
      </w:r>
      <w:r w:rsidR="00090254">
        <w:t xml:space="preserve"> (6)</w:t>
      </w:r>
    </w:p>
    <w:p w:rsidR="00090254" w:rsidRDefault="00090254" w:rsidP="0009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012F3">
        <w:t>\frac{d}{dt}\fra</w:t>
      </w:r>
      <w:r w:rsidRPr="001638BB">
        <w:t xml:space="preserve">c{\partial L}{\partial \dot{q}}-\frac{\partial L}{\partial q} </w:t>
      </w:r>
      <w:r>
        <w:t>= u</w:t>
      </w:r>
    </w:p>
    <w:p w:rsidR="00090254" w:rsidRPr="001638BB" w:rsidRDefault="00090254" w:rsidP="0009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090254" w:rsidRDefault="00090254" w:rsidP="00090254">
      <w:r>
        <w:t>(5) and (6) are the equivalent equation, by comparing  equation (5) and (6), we can get u</w:t>
      </w:r>
    </w:p>
    <w:p w:rsidR="00090254" w:rsidRDefault="00090254" w:rsidP="00090254">
      <w:pPr>
        <w:pStyle w:val="Heading3"/>
      </w:pPr>
      <w:r>
        <w:t>Some Specific example of Symmetry and Control</w:t>
      </w:r>
    </w:p>
    <w:p w:rsidR="00090254" w:rsidRDefault="00090254" w:rsidP="00090254">
      <w:pPr>
        <w:pStyle w:val="Heading3"/>
      </w:pPr>
      <w:r>
        <w:t>1 Offset Action</w:t>
      </w:r>
    </w:p>
    <w:p w:rsidR="00090254" w:rsidRPr="00AB04B4" w:rsidRDefault="003E3A56" w:rsidP="00090254">
      <w:r w:rsidRPr="00E63A36">
        <w:rPr>
          <w:noProof/>
          <w:position w:val="-4"/>
        </w:rPr>
        <w:pict>
          <v:shape id="Picture 16" o:spid="_x0000_i1037" type="#_x0000_t75" alt="\[&#10;g_r(q,\dot{q})=(q+r,\dot{q})&#10;\]" style="width:88.2pt;height:11.3pt;visibility:visible;mso-wrap-style:square">
            <v:imagedata r:id="rId19" o:title="]"/>
          </v:shape>
        </w:pict>
      </w:r>
    </w:p>
    <w:p w:rsidR="00090254" w:rsidRDefault="00090254" w:rsidP="00090254">
      <w:r>
        <w:t>G_r(x)=(q+r,\d{q})</w:t>
      </w:r>
    </w:p>
    <w:p w:rsidR="00090254" w:rsidRDefault="00090254" w:rsidP="00090254">
      <w:r>
        <w:t>Which keep speed, but modify the pos. thus keep the K but modify V</w:t>
      </w:r>
    </w:p>
    <w:p w:rsidR="00090254" w:rsidRDefault="003E3A56" w:rsidP="00090254">
      <w:pPr>
        <w:pStyle w:val="Heading2"/>
      </w:pPr>
      <w:r>
        <w:rPr>
          <w:noProof/>
        </w:rPr>
        <w:pict>
          <v:shape id="Picture 17" o:spid="_x0000_i1038" type="#_x0000_t75" style="width:104.8pt;height:25.65pt;visibility:visible;mso-wrap-style:square">
            <v:imagedata r:id="rId20" o:title=""/>
          </v:shape>
        </w:pict>
      </w:r>
    </w:p>
    <w:p w:rsidR="00090254" w:rsidRDefault="00090254" w:rsidP="00090254">
      <w:r>
        <w:t>u=\frac{\partial V(g_r(q))-V(q)}{</w:t>
      </w:r>
      <w:r w:rsidRPr="009849F8">
        <w:t>(\partial q)}</w:t>
      </w:r>
    </w:p>
    <w:p w:rsidR="00090254" w:rsidRDefault="00090254" w:rsidP="00090254"/>
    <w:p w:rsidR="00090254" w:rsidRDefault="00090254" w:rsidP="00090254">
      <w:r>
        <w:t>on phase space, if q is the horizontal axis, and \dot{q} is the vertical axis, this has the effect of moving the phase plot right and right.</w:t>
      </w:r>
    </w:p>
    <w:p w:rsidR="00090254" w:rsidRDefault="00090254" w:rsidP="00090254">
      <w:pPr>
        <w:pStyle w:val="Heading2"/>
      </w:pPr>
      <w:r>
        <w:t>2 Time Scalling.</w:t>
      </w:r>
    </w:p>
    <w:p w:rsidR="00090254" w:rsidRPr="00392312" w:rsidRDefault="003E3A56" w:rsidP="00090254">
      <w:r w:rsidRPr="00E63A36">
        <w:rPr>
          <w:noProof/>
          <w:position w:val="-4"/>
        </w:rPr>
        <w:pict>
          <v:shape id="Picture 19" o:spid="_x0000_i1039" type="#_x0000_t75" alt="\[&#10;g_st(q,\dot{q})=(q,st*\dot{q})&#10;\]" style="width:93.85pt;height:11.3pt;visibility:visible;mso-wrap-style:square">
            <v:imagedata r:id="rId21" o:title="]"/>
          </v:shape>
        </w:pict>
      </w:r>
    </w:p>
    <w:p w:rsidR="00090254" w:rsidRDefault="00090254" w:rsidP="00090254">
      <w:r w:rsidRPr="00392312">
        <w:t>g_st(q,dot{q})=(q,st*dot{q})</w:t>
      </w:r>
    </w:p>
    <w:p w:rsidR="00090254" w:rsidRDefault="00090254" w:rsidP="00090254">
      <w:r>
        <w:t>we have</w:t>
      </w:r>
    </w:p>
    <w:p w:rsidR="00090254" w:rsidRPr="00E92D50" w:rsidRDefault="003E3A56" w:rsidP="00090254">
      <w:r w:rsidRPr="00E63A36">
        <w:rPr>
          <w:noProof/>
          <w:position w:val="-18"/>
        </w:rPr>
        <w:pict>
          <v:shape id="Picture 20" o:spid="_x0000_i1040" type="#_x0000_t75" alt="\[&#10;u=(st^2-1) \frac{\partial V(q)}{(\partial q)}&#10;\]" style="width:91.25pt;height:25.65pt;visibility:visible;mso-wrap-style:square">
            <v:imagedata r:id="rId22" o:title="]"/>
          </v:shape>
        </w:pict>
      </w:r>
    </w:p>
    <w:p w:rsidR="00090254" w:rsidRDefault="00090254" w:rsidP="00090254">
      <w:r>
        <w:t>u=(st^2-1)</w:t>
      </w:r>
      <w:r w:rsidRPr="00392312">
        <w:t xml:space="preserve"> </w:t>
      </w:r>
      <w:r>
        <w:t>\frac{\partial V(q)}{</w:t>
      </w:r>
      <w:r w:rsidRPr="009849F8">
        <w:t>(\partial q)}</w:t>
      </w:r>
    </w:p>
    <w:p w:rsidR="00090254" w:rsidRDefault="00090254" w:rsidP="00090254"/>
    <w:p w:rsidR="00090254" w:rsidRDefault="00090254" w:rsidP="00090254">
      <w:r>
        <w:t>on phase space, this has the effect strength the phase plot in the vertical direction</w:t>
      </w:r>
    </w:p>
    <w:p w:rsidR="00090254" w:rsidRDefault="00090254" w:rsidP="00090254"/>
    <w:p w:rsidR="00090254" w:rsidRDefault="00090254" w:rsidP="00090254">
      <w:pPr>
        <w:pStyle w:val="Heading2"/>
      </w:pPr>
      <w:r>
        <w:t>3 energy scaling</w:t>
      </w:r>
    </w:p>
    <w:p w:rsidR="00090254" w:rsidRDefault="00090254" w:rsidP="00090254">
      <w:r>
        <w:t>For some system moving the the conservtime field with constant mass matrix.</w:t>
      </w:r>
    </w:p>
    <w:p w:rsidR="00090254" w:rsidRDefault="00090254" w:rsidP="00090254">
      <w:r>
        <w:t>The energy is preserved and different motion present different level of energy.</w:t>
      </w:r>
    </w:p>
    <w:p w:rsidR="00090254" w:rsidRDefault="00090254" w:rsidP="00090254">
      <w:r>
        <w:t xml:space="preserve">For such system, we have the </w:t>
      </w:r>
    </w:p>
    <w:p w:rsidR="00090254" w:rsidRDefault="00090254" w:rsidP="00090254">
      <w:r>
        <w:t>For such</w:t>
      </w:r>
    </w:p>
    <w:p w:rsidR="00090254" w:rsidRPr="00297AF4" w:rsidRDefault="003E3A56" w:rsidP="00090254">
      <w:r w:rsidRPr="00E63A36">
        <w:rPr>
          <w:noProof/>
          <w:position w:val="-6"/>
        </w:rPr>
        <w:pict>
          <v:shape id="Picture 21" o:spid="_x0000_i1041" type="#_x0000_t75" alt="\[&#10;g_e(q,\dot{q})=(e^2*q,e*\dot{q})&#10;\]" style="width:106.3pt;height:12.8pt;visibility:visible;mso-wrap-style:square">
            <v:imagedata r:id="rId23" o:title="]"/>
          </v:shape>
        </w:pict>
      </w:r>
    </w:p>
    <w:p w:rsidR="00090254" w:rsidRDefault="00090254" w:rsidP="00090254">
      <w:r>
        <w:t>g_e(q,\dot{q})=(e^2*q,e*\dot{q}).</w:t>
      </w:r>
    </w:p>
    <w:p w:rsidR="00090254" w:rsidRDefault="00090254" w:rsidP="00090254">
      <w:r>
        <w:lastRenderedPageBreak/>
        <w:t>U can be developed by applying the pos scaling and time scaling in a combined manner.</w:t>
      </w:r>
    </w:p>
    <w:p w:rsidR="00090254" w:rsidRDefault="00090254" w:rsidP="00090254"/>
    <w:p w:rsidR="00090254" w:rsidRDefault="00090254" w:rsidP="00090254">
      <w:r>
        <w:t>On phase plot, this has the effect enlarge the phase portrait.</w:t>
      </w:r>
    </w:p>
    <w:p w:rsidR="00090254" w:rsidRDefault="00090254" w:rsidP="00090254">
      <w:pPr>
        <w:pStyle w:val="Heading2"/>
      </w:pPr>
      <w:r>
        <w:t>4 time offset</w:t>
      </w:r>
    </w:p>
    <w:p w:rsidR="00090254" w:rsidRDefault="00090254" w:rsidP="00090254">
      <w:r>
        <w:t>Is q(t) is solution to f(q)</w:t>
      </w:r>
    </w:p>
    <w:p w:rsidR="00090254" w:rsidRPr="00FA4B4A" w:rsidRDefault="003E3A56" w:rsidP="00090254">
      <w:r w:rsidRPr="00E63A36">
        <w:rPr>
          <w:noProof/>
          <w:position w:val="-4"/>
        </w:rPr>
        <w:pict>
          <v:shape id="Picture 23" o:spid="_x0000_i1042" type="#_x0000_t75" alt="\[&#10;g_{toff}(q(t) \dot{q}(t))=(q(t+toff),\dot{q}(t+toff))&#10;\]" style="width:199.4pt;height:11.7pt;visibility:visible;mso-wrap-style:square">
            <v:imagedata r:id="rId24" o:title="]"/>
          </v:shape>
        </w:pict>
      </w:r>
    </w:p>
    <w:p w:rsidR="00090254" w:rsidRDefault="00090254" w:rsidP="00090254">
      <w:r>
        <w:t>g_{toff}(q(t) \dot{q}(t))=(q(t+toff),\dot{q}(t+toff))</w:t>
      </w:r>
    </w:p>
    <w:p w:rsidR="00090254" w:rsidRDefault="00090254" w:rsidP="00090254">
      <w:r>
        <w:t>For dynamic system, this seems obvious. And no control is need for such symmetry.</w:t>
      </w:r>
    </w:p>
    <w:p w:rsidR="00090254" w:rsidRDefault="00090254" w:rsidP="00090254">
      <w:r>
        <w:t>For system with limit circle, this g_toff has a special effects like phase modification.</w:t>
      </w:r>
    </w:p>
    <w:p w:rsidR="00090254" w:rsidRDefault="00090254" w:rsidP="00090254"/>
    <w:p w:rsidR="00090254" w:rsidRDefault="00090254" w:rsidP="00090254">
      <w:r>
        <w:t>On phase plot, this has the effect rotate on the limit circle about an angle.</w:t>
      </w:r>
    </w:p>
    <w:p w:rsidR="002C6600" w:rsidRDefault="002C6600" w:rsidP="00090254">
      <w:pPr>
        <w:rPr>
          <w:rFonts w:eastAsiaTheme="minorEastAsia"/>
        </w:rPr>
      </w:pPr>
    </w:p>
    <w:p w:rsidR="00E32D46" w:rsidRDefault="00E32D46" w:rsidP="00AA0F09">
      <w:pPr>
        <w:rPr>
          <w:rFonts w:eastAsiaTheme="minorEastAsia"/>
        </w:rPr>
      </w:pPr>
    </w:p>
    <w:p w:rsidR="00E32D46" w:rsidRDefault="00E32D46" w:rsidP="00AA0F09">
      <w:pPr>
        <w:rPr>
          <w:rFonts w:eastAsiaTheme="minorEastAsia"/>
        </w:rPr>
      </w:pPr>
    </w:p>
    <w:p w:rsidR="00E32D46" w:rsidRDefault="00E32D46" w:rsidP="00AA0F09">
      <w:pPr>
        <w:rPr>
          <w:rFonts w:eastAsiaTheme="minorEastAsia"/>
        </w:rPr>
      </w:pPr>
      <w:r>
        <w:rPr>
          <w:rFonts w:eastAsiaTheme="minorEastAsia" w:hint="eastAsia"/>
        </w:rPr>
        <w:t>Simple Example:</w:t>
      </w:r>
    </w:p>
    <w:p w:rsidR="00E32D46" w:rsidRDefault="00E32D46" w:rsidP="00AA0F09">
      <w:pPr>
        <w:rPr>
          <w:rFonts w:eastAsiaTheme="minorEastAsia"/>
        </w:rPr>
      </w:pPr>
      <w:r>
        <w:rPr>
          <w:rFonts w:eastAsiaTheme="minorEastAsia"/>
        </w:rPr>
        <w:t>Bouncing Ball</w:t>
      </w:r>
    </w:p>
    <w:p w:rsidR="002C6600" w:rsidRDefault="002C6600" w:rsidP="00AA0F09">
      <w:pPr>
        <w:rPr>
          <w:rFonts w:eastAsiaTheme="minorEastAsia"/>
        </w:rPr>
      </w:pPr>
    </w:p>
    <w:p w:rsidR="002C6600" w:rsidRDefault="002C6600" w:rsidP="00AA0F09">
      <w:pPr>
        <w:rPr>
          <w:rFonts w:eastAsiaTheme="minorEastAsia"/>
        </w:rPr>
      </w:pPr>
    </w:p>
    <w:p w:rsidR="002C6600" w:rsidRPr="00592651" w:rsidRDefault="00AF2412" w:rsidP="00AA0F09">
      <w:pPr>
        <w:rPr>
          <w:rFonts w:eastAsiaTheme="minorEastAsia"/>
        </w:rPr>
      </w:pPr>
      <w:r>
        <w:rPr>
          <w:rFonts w:eastAsiaTheme="minorEastAsia"/>
        </w:rPr>
        <w:br w:type="page"/>
      </w:r>
      <w:r>
        <w:rPr>
          <w:rFonts w:eastAsiaTheme="minorEastAsia" w:hint="eastAsia"/>
        </w:rPr>
        <w:lastRenderedPageBreak/>
        <w:t xml:space="preserve">Chapter </w:t>
      </w:r>
    </w:p>
    <w:p w:rsidR="00592651" w:rsidRDefault="00592651" w:rsidP="00AA0F09"/>
    <w:p w:rsidR="00F67D3B" w:rsidRDefault="00F67D3B" w:rsidP="00AA0F09"/>
    <w:p w:rsidR="00F67D3B" w:rsidRDefault="00F67D3B" w:rsidP="00AA0F09"/>
    <w:p w:rsidR="00F67D3B" w:rsidRDefault="00F67D3B" w:rsidP="00AA0F09"/>
    <w:p w:rsidR="00F67D3B" w:rsidRDefault="00F67D3B" w:rsidP="00AA0F09"/>
    <w:p w:rsidR="004312BB" w:rsidRDefault="004312BB" w:rsidP="00AA0F09"/>
    <w:p w:rsidR="004312BB" w:rsidRDefault="004312BB" w:rsidP="00AA0F09"/>
    <w:p w:rsidR="004312BB" w:rsidRDefault="004312BB" w:rsidP="00AA0F09"/>
    <w:p w:rsidR="00A77B3E" w:rsidRDefault="00A77B3E"/>
    <w:p w:rsidR="00A77B3E" w:rsidRDefault="00A77B3E"/>
    <w:sectPr w:rsidR="00A77B3E" w:rsidSect="0079383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FB01084">
      <w:start w:val="1"/>
      <w:numFmt w:val="decimal"/>
      <w:lvlText w:val="%1."/>
      <w:lvlJc w:val="left"/>
      <w:pPr>
        <w:tabs>
          <w:tab w:val="num" w:pos="0"/>
        </w:tabs>
        <w:ind w:left="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3E2E9D6">
      <w:start w:val="1"/>
      <w:numFmt w:val="decimal"/>
      <w:lvlText w:val="%2."/>
      <w:lvlJc w:val="left"/>
      <w:pPr>
        <w:tabs>
          <w:tab w:val="num" w:pos="0"/>
        </w:tabs>
        <w:ind w:left="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3E88D7A">
      <w:start w:val="1"/>
      <w:numFmt w:val="decimal"/>
      <w:lvlText w:val="%3."/>
      <w:lvlJc w:val="right"/>
      <w:pPr>
        <w:tabs>
          <w:tab w:val="num" w:pos="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8CE1EBA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E22F4E2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58024DE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E0475B2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FD4A0E0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F9807D4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2A74F6AA">
      <w:start w:val="1"/>
      <w:numFmt w:val="decimal"/>
      <w:lvlText w:val="%1."/>
      <w:lvlJc w:val="left"/>
      <w:pPr>
        <w:tabs>
          <w:tab w:val="num" w:pos="0"/>
        </w:tabs>
        <w:ind w:left="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45636DA">
      <w:start w:val="1"/>
      <w:numFmt w:val="decimal"/>
      <w:lvlText w:val="%2."/>
      <w:lvlJc w:val="left"/>
      <w:pPr>
        <w:tabs>
          <w:tab w:val="num" w:pos="0"/>
        </w:tabs>
        <w:ind w:left="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F48F644">
      <w:start w:val="1"/>
      <w:numFmt w:val="decimal"/>
      <w:lvlText w:val="%3."/>
      <w:lvlJc w:val="right"/>
      <w:pPr>
        <w:tabs>
          <w:tab w:val="num" w:pos="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D904874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C560A64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3227BA0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7DE7FFC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57690F2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2A4A056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20730482"/>
    <w:multiLevelType w:val="hybridMultilevel"/>
    <w:tmpl w:val="F78C4F2A"/>
    <w:lvl w:ilvl="0" w:tplc="3D72B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A0271"/>
    <w:multiLevelType w:val="hybridMultilevel"/>
    <w:tmpl w:val="1B665AF6"/>
    <w:lvl w:ilvl="0" w:tplc="0E366DB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00E78"/>
    <w:multiLevelType w:val="hybridMultilevel"/>
    <w:tmpl w:val="89FE6306"/>
    <w:lvl w:ilvl="0" w:tplc="7F1A99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D745B"/>
    <w:multiLevelType w:val="hybridMultilevel"/>
    <w:tmpl w:val="FFFAC83E"/>
    <w:lvl w:ilvl="0" w:tplc="2402CC0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embedSystemFonts/>
  <w:stylePaneFormatFilter w:val="3F01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0EB6"/>
    <w:rsid w:val="00002492"/>
    <w:rsid w:val="0000265E"/>
    <w:rsid w:val="00004497"/>
    <w:rsid w:val="00006A7E"/>
    <w:rsid w:val="00007A54"/>
    <w:rsid w:val="00007D2D"/>
    <w:rsid w:val="00011258"/>
    <w:rsid w:val="00012BA7"/>
    <w:rsid w:val="0001430D"/>
    <w:rsid w:val="0001602F"/>
    <w:rsid w:val="00017389"/>
    <w:rsid w:val="00022DBB"/>
    <w:rsid w:val="0002789B"/>
    <w:rsid w:val="000300C0"/>
    <w:rsid w:val="000314A3"/>
    <w:rsid w:val="000416D7"/>
    <w:rsid w:val="00057F36"/>
    <w:rsid w:val="00060704"/>
    <w:rsid w:val="00061ED2"/>
    <w:rsid w:val="00063C21"/>
    <w:rsid w:val="000677A9"/>
    <w:rsid w:val="00071716"/>
    <w:rsid w:val="00073F83"/>
    <w:rsid w:val="00090254"/>
    <w:rsid w:val="000A3690"/>
    <w:rsid w:val="000A49B5"/>
    <w:rsid w:val="000A4FB2"/>
    <w:rsid w:val="000B535F"/>
    <w:rsid w:val="000B66CC"/>
    <w:rsid w:val="000B709C"/>
    <w:rsid w:val="000B7605"/>
    <w:rsid w:val="000B7744"/>
    <w:rsid w:val="000B7F7F"/>
    <w:rsid w:val="000D03F3"/>
    <w:rsid w:val="000D322F"/>
    <w:rsid w:val="000D47BB"/>
    <w:rsid w:val="000D4860"/>
    <w:rsid w:val="000E0D9E"/>
    <w:rsid w:val="000E3094"/>
    <w:rsid w:val="000E55E2"/>
    <w:rsid w:val="000F3993"/>
    <w:rsid w:val="00104A8F"/>
    <w:rsid w:val="00106D89"/>
    <w:rsid w:val="001077FB"/>
    <w:rsid w:val="00107806"/>
    <w:rsid w:val="00110D99"/>
    <w:rsid w:val="00112AED"/>
    <w:rsid w:val="00112E67"/>
    <w:rsid w:val="001149F1"/>
    <w:rsid w:val="001209DC"/>
    <w:rsid w:val="00124316"/>
    <w:rsid w:val="00126CDD"/>
    <w:rsid w:val="00127951"/>
    <w:rsid w:val="00127F1D"/>
    <w:rsid w:val="00130281"/>
    <w:rsid w:val="00132F4A"/>
    <w:rsid w:val="0014152C"/>
    <w:rsid w:val="0014152D"/>
    <w:rsid w:val="0014327A"/>
    <w:rsid w:val="0014427E"/>
    <w:rsid w:val="00152699"/>
    <w:rsid w:val="00152811"/>
    <w:rsid w:val="001538EC"/>
    <w:rsid w:val="00155A23"/>
    <w:rsid w:val="001623B9"/>
    <w:rsid w:val="001718C1"/>
    <w:rsid w:val="00173D80"/>
    <w:rsid w:val="00181B71"/>
    <w:rsid w:val="00182705"/>
    <w:rsid w:val="001834D2"/>
    <w:rsid w:val="00187988"/>
    <w:rsid w:val="00194AD5"/>
    <w:rsid w:val="00194B47"/>
    <w:rsid w:val="0019629E"/>
    <w:rsid w:val="001A6221"/>
    <w:rsid w:val="001A7496"/>
    <w:rsid w:val="001A7A8D"/>
    <w:rsid w:val="001B1706"/>
    <w:rsid w:val="001B1940"/>
    <w:rsid w:val="001B3A4D"/>
    <w:rsid w:val="001B3CB5"/>
    <w:rsid w:val="001B736E"/>
    <w:rsid w:val="001C129C"/>
    <w:rsid w:val="001C393E"/>
    <w:rsid w:val="001C4087"/>
    <w:rsid w:val="001C465A"/>
    <w:rsid w:val="001C4B30"/>
    <w:rsid w:val="001C79AE"/>
    <w:rsid w:val="001C7F35"/>
    <w:rsid w:val="001D2A80"/>
    <w:rsid w:val="001D3C4D"/>
    <w:rsid w:val="001E2E08"/>
    <w:rsid w:val="001E47F4"/>
    <w:rsid w:val="001E5CC3"/>
    <w:rsid w:val="001E6398"/>
    <w:rsid w:val="001E781B"/>
    <w:rsid w:val="001F20BE"/>
    <w:rsid w:val="001F544D"/>
    <w:rsid w:val="001F717D"/>
    <w:rsid w:val="002005A3"/>
    <w:rsid w:val="00203072"/>
    <w:rsid w:val="00204D4C"/>
    <w:rsid w:val="00205579"/>
    <w:rsid w:val="00211A4D"/>
    <w:rsid w:val="00213FA4"/>
    <w:rsid w:val="0021602E"/>
    <w:rsid w:val="00216F4E"/>
    <w:rsid w:val="00226618"/>
    <w:rsid w:val="00230F26"/>
    <w:rsid w:val="00231725"/>
    <w:rsid w:val="00235E5D"/>
    <w:rsid w:val="00236D69"/>
    <w:rsid w:val="00240E76"/>
    <w:rsid w:val="00241B52"/>
    <w:rsid w:val="002431A2"/>
    <w:rsid w:val="0025296E"/>
    <w:rsid w:val="002538DF"/>
    <w:rsid w:val="00256407"/>
    <w:rsid w:val="00256F35"/>
    <w:rsid w:val="00265CDD"/>
    <w:rsid w:val="00265EF1"/>
    <w:rsid w:val="00270306"/>
    <w:rsid w:val="00274F53"/>
    <w:rsid w:val="00275967"/>
    <w:rsid w:val="00283239"/>
    <w:rsid w:val="0029062D"/>
    <w:rsid w:val="00291134"/>
    <w:rsid w:val="00291CC0"/>
    <w:rsid w:val="00297DC0"/>
    <w:rsid w:val="002A4E65"/>
    <w:rsid w:val="002B2178"/>
    <w:rsid w:val="002B2FD5"/>
    <w:rsid w:val="002B72E1"/>
    <w:rsid w:val="002C0B5E"/>
    <w:rsid w:val="002C0D26"/>
    <w:rsid w:val="002C3985"/>
    <w:rsid w:val="002C5A35"/>
    <w:rsid w:val="002C5BD1"/>
    <w:rsid w:val="002C6600"/>
    <w:rsid w:val="002C7200"/>
    <w:rsid w:val="002C73BE"/>
    <w:rsid w:val="002C7608"/>
    <w:rsid w:val="002D0A1A"/>
    <w:rsid w:val="002D1194"/>
    <w:rsid w:val="002E0C64"/>
    <w:rsid w:val="002E0F75"/>
    <w:rsid w:val="002E4201"/>
    <w:rsid w:val="002E4EE5"/>
    <w:rsid w:val="002E76B2"/>
    <w:rsid w:val="002E78DC"/>
    <w:rsid w:val="002F1BA8"/>
    <w:rsid w:val="002F2DBC"/>
    <w:rsid w:val="002F6498"/>
    <w:rsid w:val="002F6E96"/>
    <w:rsid w:val="002F7C38"/>
    <w:rsid w:val="003021FF"/>
    <w:rsid w:val="00307F24"/>
    <w:rsid w:val="003116EC"/>
    <w:rsid w:val="00311927"/>
    <w:rsid w:val="003161AB"/>
    <w:rsid w:val="00327B0B"/>
    <w:rsid w:val="00333723"/>
    <w:rsid w:val="0034121A"/>
    <w:rsid w:val="00345446"/>
    <w:rsid w:val="0035069D"/>
    <w:rsid w:val="00350D7A"/>
    <w:rsid w:val="00353412"/>
    <w:rsid w:val="00353979"/>
    <w:rsid w:val="00354E04"/>
    <w:rsid w:val="0036202D"/>
    <w:rsid w:val="00366B3E"/>
    <w:rsid w:val="00371882"/>
    <w:rsid w:val="00372ECD"/>
    <w:rsid w:val="00381D56"/>
    <w:rsid w:val="00382C5D"/>
    <w:rsid w:val="003833AE"/>
    <w:rsid w:val="0038351F"/>
    <w:rsid w:val="003857B0"/>
    <w:rsid w:val="00386C0C"/>
    <w:rsid w:val="003870DB"/>
    <w:rsid w:val="00390967"/>
    <w:rsid w:val="00391498"/>
    <w:rsid w:val="003A6CA1"/>
    <w:rsid w:val="003B5F37"/>
    <w:rsid w:val="003B71B6"/>
    <w:rsid w:val="003C3243"/>
    <w:rsid w:val="003C5A07"/>
    <w:rsid w:val="003C5D3A"/>
    <w:rsid w:val="003D0091"/>
    <w:rsid w:val="003D01EA"/>
    <w:rsid w:val="003D2E99"/>
    <w:rsid w:val="003D3391"/>
    <w:rsid w:val="003D3525"/>
    <w:rsid w:val="003D59C8"/>
    <w:rsid w:val="003E0F3F"/>
    <w:rsid w:val="003E290B"/>
    <w:rsid w:val="003E3A56"/>
    <w:rsid w:val="003E5D32"/>
    <w:rsid w:val="003F1F7E"/>
    <w:rsid w:val="003F5647"/>
    <w:rsid w:val="003F6102"/>
    <w:rsid w:val="003F76CE"/>
    <w:rsid w:val="00400F4B"/>
    <w:rsid w:val="004100D5"/>
    <w:rsid w:val="0041435D"/>
    <w:rsid w:val="0042183B"/>
    <w:rsid w:val="00422E5E"/>
    <w:rsid w:val="004237AB"/>
    <w:rsid w:val="00426571"/>
    <w:rsid w:val="00427608"/>
    <w:rsid w:val="00430DBB"/>
    <w:rsid w:val="004312BB"/>
    <w:rsid w:val="004323DB"/>
    <w:rsid w:val="004332F1"/>
    <w:rsid w:val="00434420"/>
    <w:rsid w:val="004349A2"/>
    <w:rsid w:val="00434B64"/>
    <w:rsid w:val="00434D0C"/>
    <w:rsid w:val="004352D8"/>
    <w:rsid w:val="00437406"/>
    <w:rsid w:val="00447CAD"/>
    <w:rsid w:val="00450AD7"/>
    <w:rsid w:val="00454C1F"/>
    <w:rsid w:val="004554B0"/>
    <w:rsid w:val="00466BBB"/>
    <w:rsid w:val="00466E3A"/>
    <w:rsid w:val="004718BC"/>
    <w:rsid w:val="00472F39"/>
    <w:rsid w:val="0047304B"/>
    <w:rsid w:val="00473590"/>
    <w:rsid w:val="00474602"/>
    <w:rsid w:val="004776C4"/>
    <w:rsid w:val="00477942"/>
    <w:rsid w:val="00481CE7"/>
    <w:rsid w:val="0049666E"/>
    <w:rsid w:val="004A1904"/>
    <w:rsid w:val="004A3454"/>
    <w:rsid w:val="004A7627"/>
    <w:rsid w:val="004B1D7A"/>
    <w:rsid w:val="004B1FF6"/>
    <w:rsid w:val="004B3A63"/>
    <w:rsid w:val="004C1BAC"/>
    <w:rsid w:val="004C43F9"/>
    <w:rsid w:val="004D2139"/>
    <w:rsid w:val="004D5CE9"/>
    <w:rsid w:val="004D798A"/>
    <w:rsid w:val="004E071C"/>
    <w:rsid w:val="004E2450"/>
    <w:rsid w:val="004E6EF6"/>
    <w:rsid w:val="004F0770"/>
    <w:rsid w:val="004F22CA"/>
    <w:rsid w:val="004F4585"/>
    <w:rsid w:val="004F70F0"/>
    <w:rsid w:val="004F795B"/>
    <w:rsid w:val="005017D9"/>
    <w:rsid w:val="005043B9"/>
    <w:rsid w:val="00512D67"/>
    <w:rsid w:val="00521BD7"/>
    <w:rsid w:val="00522706"/>
    <w:rsid w:val="00523369"/>
    <w:rsid w:val="00526CF8"/>
    <w:rsid w:val="00527259"/>
    <w:rsid w:val="005273D4"/>
    <w:rsid w:val="00527D07"/>
    <w:rsid w:val="005364C4"/>
    <w:rsid w:val="00543C53"/>
    <w:rsid w:val="00550524"/>
    <w:rsid w:val="0055444D"/>
    <w:rsid w:val="005568C8"/>
    <w:rsid w:val="00561F72"/>
    <w:rsid w:val="00562BFB"/>
    <w:rsid w:val="00562CF8"/>
    <w:rsid w:val="00563C39"/>
    <w:rsid w:val="00565623"/>
    <w:rsid w:val="005659C1"/>
    <w:rsid w:val="00572389"/>
    <w:rsid w:val="005742B4"/>
    <w:rsid w:val="00575707"/>
    <w:rsid w:val="0057581C"/>
    <w:rsid w:val="005831FA"/>
    <w:rsid w:val="005836DE"/>
    <w:rsid w:val="00584242"/>
    <w:rsid w:val="00584DC4"/>
    <w:rsid w:val="0058555A"/>
    <w:rsid w:val="00587091"/>
    <w:rsid w:val="00592651"/>
    <w:rsid w:val="005A18AD"/>
    <w:rsid w:val="005A2120"/>
    <w:rsid w:val="005A3F5C"/>
    <w:rsid w:val="005A6938"/>
    <w:rsid w:val="005B6099"/>
    <w:rsid w:val="005C0598"/>
    <w:rsid w:val="005C0B24"/>
    <w:rsid w:val="005C0DDD"/>
    <w:rsid w:val="005D0797"/>
    <w:rsid w:val="005D3460"/>
    <w:rsid w:val="005D4930"/>
    <w:rsid w:val="005D571F"/>
    <w:rsid w:val="005D66B7"/>
    <w:rsid w:val="005E3EE5"/>
    <w:rsid w:val="005F07BA"/>
    <w:rsid w:val="00602924"/>
    <w:rsid w:val="00613D33"/>
    <w:rsid w:val="0061496E"/>
    <w:rsid w:val="00616B3B"/>
    <w:rsid w:val="006260B0"/>
    <w:rsid w:val="006263CB"/>
    <w:rsid w:val="0062697C"/>
    <w:rsid w:val="00634EA9"/>
    <w:rsid w:val="0063710B"/>
    <w:rsid w:val="006418DE"/>
    <w:rsid w:val="00644312"/>
    <w:rsid w:val="0064685E"/>
    <w:rsid w:val="00650550"/>
    <w:rsid w:val="006521F0"/>
    <w:rsid w:val="006643B6"/>
    <w:rsid w:val="00670D79"/>
    <w:rsid w:val="006732BC"/>
    <w:rsid w:val="00675BF1"/>
    <w:rsid w:val="0067613F"/>
    <w:rsid w:val="006773BD"/>
    <w:rsid w:val="00677B33"/>
    <w:rsid w:val="006824DA"/>
    <w:rsid w:val="00691C7C"/>
    <w:rsid w:val="0069681C"/>
    <w:rsid w:val="00697CB1"/>
    <w:rsid w:val="00697DA8"/>
    <w:rsid w:val="006A1AD0"/>
    <w:rsid w:val="006B0F48"/>
    <w:rsid w:val="006B1EF1"/>
    <w:rsid w:val="006B581D"/>
    <w:rsid w:val="006C05EA"/>
    <w:rsid w:val="006C4776"/>
    <w:rsid w:val="006C5383"/>
    <w:rsid w:val="006C5440"/>
    <w:rsid w:val="006C5F31"/>
    <w:rsid w:val="006D7183"/>
    <w:rsid w:val="006D7771"/>
    <w:rsid w:val="006D7921"/>
    <w:rsid w:val="006E11C1"/>
    <w:rsid w:val="006E6E0C"/>
    <w:rsid w:val="006F1E46"/>
    <w:rsid w:val="006F49E8"/>
    <w:rsid w:val="006F4CE1"/>
    <w:rsid w:val="006F5029"/>
    <w:rsid w:val="006F741E"/>
    <w:rsid w:val="006F754F"/>
    <w:rsid w:val="00710224"/>
    <w:rsid w:val="007111E8"/>
    <w:rsid w:val="00711C0E"/>
    <w:rsid w:val="0071399C"/>
    <w:rsid w:val="0071648A"/>
    <w:rsid w:val="0071732E"/>
    <w:rsid w:val="007224C2"/>
    <w:rsid w:val="00723EBE"/>
    <w:rsid w:val="00723F65"/>
    <w:rsid w:val="007244A6"/>
    <w:rsid w:val="007349A0"/>
    <w:rsid w:val="00736AA0"/>
    <w:rsid w:val="00740A2E"/>
    <w:rsid w:val="00740A51"/>
    <w:rsid w:val="00743D31"/>
    <w:rsid w:val="00746964"/>
    <w:rsid w:val="00747050"/>
    <w:rsid w:val="00750C1C"/>
    <w:rsid w:val="007513D9"/>
    <w:rsid w:val="007513FD"/>
    <w:rsid w:val="00753C49"/>
    <w:rsid w:val="00755916"/>
    <w:rsid w:val="0075694F"/>
    <w:rsid w:val="00756B8B"/>
    <w:rsid w:val="00757066"/>
    <w:rsid w:val="007623EE"/>
    <w:rsid w:val="007627D2"/>
    <w:rsid w:val="0076542B"/>
    <w:rsid w:val="00767C6A"/>
    <w:rsid w:val="00767DCE"/>
    <w:rsid w:val="00772E18"/>
    <w:rsid w:val="00775404"/>
    <w:rsid w:val="007771D9"/>
    <w:rsid w:val="007832C7"/>
    <w:rsid w:val="00783870"/>
    <w:rsid w:val="0078658C"/>
    <w:rsid w:val="00790E25"/>
    <w:rsid w:val="0079383C"/>
    <w:rsid w:val="00793ED9"/>
    <w:rsid w:val="007956CA"/>
    <w:rsid w:val="0079651B"/>
    <w:rsid w:val="007A30EE"/>
    <w:rsid w:val="007A5D5D"/>
    <w:rsid w:val="007B3087"/>
    <w:rsid w:val="007B5671"/>
    <w:rsid w:val="007B59CF"/>
    <w:rsid w:val="007B7B8B"/>
    <w:rsid w:val="007C2C28"/>
    <w:rsid w:val="007C3B14"/>
    <w:rsid w:val="007C54C4"/>
    <w:rsid w:val="007C72A5"/>
    <w:rsid w:val="007D571F"/>
    <w:rsid w:val="007E60BB"/>
    <w:rsid w:val="007E6D09"/>
    <w:rsid w:val="007F0837"/>
    <w:rsid w:val="007F1288"/>
    <w:rsid w:val="007F21C6"/>
    <w:rsid w:val="007F3285"/>
    <w:rsid w:val="007F6DA4"/>
    <w:rsid w:val="008029B6"/>
    <w:rsid w:val="008041C3"/>
    <w:rsid w:val="008062FB"/>
    <w:rsid w:val="00807630"/>
    <w:rsid w:val="00815B93"/>
    <w:rsid w:val="0082485A"/>
    <w:rsid w:val="008350B4"/>
    <w:rsid w:val="008423EF"/>
    <w:rsid w:val="008437BD"/>
    <w:rsid w:val="008464AA"/>
    <w:rsid w:val="00846AB1"/>
    <w:rsid w:val="0084735C"/>
    <w:rsid w:val="008475C9"/>
    <w:rsid w:val="00847670"/>
    <w:rsid w:val="00855D8E"/>
    <w:rsid w:val="0085689E"/>
    <w:rsid w:val="00864266"/>
    <w:rsid w:val="008702CD"/>
    <w:rsid w:val="0088264E"/>
    <w:rsid w:val="00884EC6"/>
    <w:rsid w:val="00890BB8"/>
    <w:rsid w:val="008939A3"/>
    <w:rsid w:val="00894376"/>
    <w:rsid w:val="008944D8"/>
    <w:rsid w:val="008A28BD"/>
    <w:rsid w:val="008A377F"/>
    <w:rsid w:val="008A4DDF"/>
    <w:rsid w:val="008A5DBA"/>
    <w:rsid w:val="008A7C3E"/>
    <w:rsid w:val="008C2B2C"/>
    <w:rsid w:val="008C37E3"/>
    <w:rsid w:val="008C41F6"/>
    <w:rsid w:val="008D32A4"/>
    <w:rsid w:val="008D53BE"/>
    <w:rsid w:val="008E1C69"/>
    <w:rsid w:val="008E5C58"/>
    <w:rsid w:val="008E6878"/>
    <w:rsid w:val="008F2986"/>
    <w:rsid w:val="008F33B7"/>
    <w:rsid w:val="008F59F3"/>
    <w:rsid w:val="008F5E11"/>
    <w:rsid w:val="008F6C70"/>
    <w:rsid w:val="00902053"/>
    <w:rsid w:val="0090431B"/>
    <w:rsid w:val="009173AF"/>
    <w:rsid w:val="0092064E"/>
    <w:rsid w:val="009266BB"/>
    <w:rsid w:val="00926A68"/>
    <w:rsid w:val="009273C4"/>
    <w:rsid w:val="009314B2"/>
    <w:rsid w:val="00931709"/>
    <w:rsid w:val="0093312B"/>
    <w:rsid w:val="00936E24"/>
    <w:rsid w:val="00941134"/>
    <w:rsid w:val="009423A4"/>
    <w:rsid w:val="00945AA1"/>
    <w:rsid w:val="00946CDC"/>
    <w:rsid w:val="009501CE"/>
    <w:rsid w:val="0095187C"/>
    <w:rsid w:val="00951B2D"/>
    <w:rsid w:val="009601D9"/>
    <w:rsid w:val="00961023"/>
    <w:rsid w:val="009611A9"/>
    <w:rsid w:val="00965538"/>
    <w:rsid w:val="00970464"/>
    <w:rsid w:val="009714F9"/>
    <w:rsid w:val="00973A35"/>
    <w:rsid w:val="00974401"/>
    <w:rsid w:val="0098041A"/>
    <w:rsid w:val="009931C2"/>
    <w:rsid w:val="00995352"/>
    <w:rsid w:val="009A049F"/>
    <w:rsid w:val="009A05F7"/>
    <w:rsid w:val="009A1683"/>
    <w:rsid w:val="009A2A42"/>
    <w:rsid w:val="009A7FDE"/>
    <w:rsid w:val="009B06C2"/>
    <w:rsid w:val="009B276A"/>
    <w:rsid w:val="009C0C6E"/>
    <w:rsid w:val="009C5CBB"/>
    <w:rsid w:val="009C727D"/>
    <w:rsid w:val="009D024D"/>
    <w:rsid w:val="009D443D"/>
    <w:rsid w:val="009D557C"/>
    <w:rsid w:val="009D6477"/>
    <w:rsid w:val="009D7A83"/>
    <w:rsid w:val="009E212B"/>
    <w:rsid w:val="009E396A"/>
    <w:rsid w:val="009E3DB7"/>
    <w:rsid w:val="009E564F"/>
    <w:rsid w:val="009F051C"/>
    <w:rsid w:val="009F3A67"/>
    <w:rsid w:val="009F4275"/>
    <w:rsid w:val="009F4D85"/>
    <w:rsid w:val="009F6D5D"/>
    <w:rsid w:val="00A008B5"/>
    <w:rsid w:val="00A0157D"/>
    <w:rsid w:val="00A03883"/>
    <w:rsid w:val="00A06147"/>
    <w:rsid w:val="00A21E83"/>
    <w:rsid w:val="00A252D9"/>
    <w:rsid w:val="00A26454"/>
    <w:rsid w:val="00A3302D"/>
    <w:rsid w:val="00A346D7"/>
    <w:rsid w:val="00A40653"/>
    <w:rsid w:val="00A450ED"/>
    <w:rsid w:val="00A47209"/>
    <w:rsid w:val="00A51C8D"/>
    <w:rsid w:val="00A529C6"/>
    <w:rsid w:val="00A5613D"/>
    <w:rsid w:val="00A56BB0"/>
    <w:rsid w:val="00A56FF9"/>
    <w:rsid w:val="00A57D00"/>
    <w:rsid w:val="00A603B6"/>
    <w:rsid w:val="00A61CB5"/>
    <w:rsid w:val="00A6251D"/>
    <w:rsid w:val="00A65F6B"/>
    <w:rsid w:val="00A66517"/>
    <w:rsid w:val="00A665A6"/>
    <w:rsid w:val="00A70C11"/>
    <w:rsid w:val="00A77B3E"/>
    <w:rsid w:val="00A81A72"/>
    <w:rsid w:val="00A8207D"/>
    <w:rsid w:val="00A840A4"/>
    <w:rsid w:val="00A870E1"/>
    <w:rsid w:val="00A91879"/>
    <w:rsid w:val="00A93897"/>
    <w:rsid w:val="00A95000"/>
    <w:rsid w:val="00A964F7"/>
    <w:rsid w:val="00A97E82"/>
    <w:rsid w:val="00AA0611"/>
    <w:rsid w:val="00AA0F09"/>
    <w:rsid w:val="00AA4C81"/>
    <w:rsid w:val="00AB3119"/>
    <w:rsid w:val="00AB3C3A"/>
    <w:rsid w:val="00AB4E62"/>
    <w:rsid w:val="00AB67F4"/>
    <w:rsid w:val="00AC1641"/>
    <w:rsid w:val="00AC2AE9"/>
    <w:rsid w:val="00AC6866"/>
    <w:rsid w:val="00AD10E9"/>
    <w:rsid w:val="00AD28A8"/>
    <w:rsid w:val="00AD2F41"/>
    <w:rsid w:val="00AD47AE"/>
    <w:rsid w:val="00AD4D85"/>
    <w:rsid w:val="00AD6F80"/>
    <w:rsid w:val="00AE3C02"/>
    <w:rsid w:val="00AE56D2"/>
    <w:rsid w:val="00AE7E14"/>
    <w:rsid w:val="00AF0E85"/>
    <w:rsid w:val="00AF2412"/>
    <w:rsid w:val="00AF38A7"/>
    <w:rsid w:val="00B0002E"/>
    <w:rsid w:val="00B112FC"/>
    <w:rsid w:val="00B1184E"/>
    <w:rsid w:val="00B14D4E"/>
    <w:rsid w:val="00B1580C"/>
    <w:rsid w:val="00B16F1A"/>
    <w:rsid w:val="00B212F0"/>
    <w:rsid w:val="00B22C29"/>
    <w:rsid w:val="00B23AD1"/>
    <w:rsid w:val="00B26605"/>
    <w:rsid w:val="00B312D6"/>
    <w:rsid w:val="00B40C2F"/>
    <w:rsid w:val="00B43D74"/>
    <w:rsid w:val="00B456D4"/>
    <w:rsid w:val="00B45AC9"/>
    <w:rsid w:val="00B47982"/>
    <w:rsid w:val="00B503B1"/>
    <w:rsid w:val="00B512DA"/>
    <w:rsid w:val="00B568E8"/>
    <w:rsid w:val="00B6239F"/>
    <w:rsid w:val="00B625D7"/>
    <w:rsid w:val="00B64969"/>
    <w:rsid w:val="00B709FF"/>
    <w:rsid w:val="00B71724"/>
    <w:rsid w:val="00B72CC6"/>
    <w:rsid w:val="00B76E5D"/>
    <w:rsid w:val="00B81F17"/>
    <w:rsid w:val="00B8698A"/>
    <w:rsid w:val="00BA0A9A"/>
    <w:rsid w:val="00BA1EE3"/>
    <w:rsid w:val="00BB0EB1"/>
    <w:rsid w:val="00BC359C"/>
    <w:rsid w:val="00BC74DB"/>
    <w:rsid w:val="00BC7F0A"/>
    <w:rsid w:val="00BD056D"/>
    <w:rsid w:val="00BD2FCE"/>
    <w:rsid w:val="00BD4AE1"/>
    <w:rsid w:val="00BD54A2"/>
    <w:rsid w:val="00BE2BAF"/>
    <w:rsid w:val="00C02ACF"/>
    <w:rsid w:val="00C02DA8"/>
    <w:rsid w:val="00C033A6"/>
    <w:rsid w:val="00C078C5"/>
    <w:rsid w:val="00C106C3"/>
    <w:rsid w:val="00C121E2"/>
    <w:rsid w:val="00C12224"/>
    <w:rsid w:val="00C146D8"/>
    <w:rsid w:val="00C14831"/>
    <w:rsid w:val="00C14B43"/>
    <w:rsid w:val="00C15ECA"/>
    <w:rsid w:val="00C17053"/>
    <w:rsid w:val="00C203C4"/>
    <w:rsid w:val="00C22CF0"/>
    <w:rsid w:val="00C3697A"/>
    <w:rsid w:val="00C44045"/>
    <w:rsid w:val="00C501A6"/>
    <w:rsid w:val="00C52B96"/>
    <w:rsid w:val="00C55970"/>
    <w:rsid w:val="00C573B7"/>
    <w:rsid w:val="00C6428F"/>
    <w:rsid w:val="00C644D6"/>
    <w:rsid w:val="00C82E06"/>
    <w:rsid w:val="00C82F74"/>
    <w:rsid w:val="00C86956"/>
    <w:rsid w:val="00C86CDA"/>
    <w:rsid w:val="00C91B31"/>
    <w:rsid w:val="00C9734A"/>
    <w:rsid w:val="00CA330F"/>
    <w:rsid w:val="00CA7159"/>
    <w:rsid w:val="00CA7B5F"/>
    <w:rsid w:val="00CB03C7"/>
    <w:rsid w:val="00CB17A6"/>
    <w:rsid w:val="00CB401D"/>
    <w:rsid w:val="00CB4D4A"/>
    <w:rsid w:val="00CD5F03"/>
    <w:rsid w:val="00CD5FFE"/>
    <w:rsid w:val="00CE1C96"/>
    <w:rsid w:val="00CF380B"/>
    <w:rsid w:val="00CF5C51"/>
    <w:rsid w:val="00CF64B9"/>
    <w:rsid w:val="00CF6CFF"/>
    <w:rsid w:val="00D00E69"/>
    <w:rsid w:val="00D06056"/>
    <w:rsid w:val="00D0616D"/>
    <w:rsid w:val="00D119B6"/>
    <w:rsid w:val="00D15A21"/>
    <w:rsid w:val="00D24286"/>
    <w:rsid w:val="00D27056"/>
    <w:rsid w:val="00D315EC"/>
    <w:rsid w:val="00D45E37"/>
    <w:rsid w:val="00D46307"/>
    <w:rsid w:val="00D47F6A"/>
    <w:rsid w:val="00D62524"/>
    <w:rsid w:val="00D6276E"/>
    <w:rsid w:val="00D63DDC"/>
    <w:rsid w:val="00D64A7C"/>
    <w:rsid w:val="00D662D5"/>
    <w:rsid w:val="00D75523"/>
    <w:rsid w:val="00D75729"/>
    <w:rsid w:val="00D77130"/>
    <w:rsid w:val="00D8066E"/>
    <w:rsid w:val="00D81236"/>
    <w:rsid w:val="00D92CC7"/>
    <w:rsid w:val="00D93338"/>
    <w:rsid w:val="00D94BE0"/>
    <w:rsid w:val="00D95E03"/>
    <w:rsid w:val="00DA49A3"/>
    <w:rsid w:val="00DA5F12"/>
    <w:rsid w:val="00DB0E83"/>
    <w:rsid w:val="00DB2B49"/>
    <w:rsid w:val="00DB40D7"/>
    <w:rsid w:val="00DB5E61"/>
    <w:rsid w:val="00DB5E8A"/>
    <w:rsid w:val="00DC60B6"/>
    <w:rsid w:val="00DC6C5C"/>
    <w:rsid w:val="00DD2DE5"/>
    <w:rsid w:val="00DF086D"/>
    <w:rsid w:val="00DF0F74"/>
    <w:rsid w:val="00DF1441"/>
    <w:rsid w:val="00DF2642"/>
    <w:rsid w:val="00DF46EA"/>
    <w:rsid w:val="00DF5288"/>
    <w:rsid w:val="00E00632"/>
    <w:rsid w:val="00E01607"/>
    <w:rsid w:val="00E02715"/>
    <w:rsid w:val="00E04998"/>
    <w:rsid w:val="00E04A4C"/>
    <w:rsid w:val="00E06510"/>
    <w:rsid w:val="00E10895"/>
    <w:rsid w:val="00E1328F"/>
    <w:rsid w:val="00E17430"/>
    <w:rsid w:val="00E241CC"/>
    <w:rsid w:val="00E306EA"/>
    <w:rsid w:val="00E32D46"/>
    <w:rsid w:val="00E37EFF"/>
    <w:rsid w:val="00E4282E"/>
    <w:rsid w:val="00E43BBD"/>
    <w:rsid w:val="00E44AE4"/>
    <w:rsid w:val="00E462C9"/>
    <w:rsid w:val="00E506AA"/>
    <w:rsid w:val="00E50C7B"/>
    <w:rsid w:val="00E50ED2"/>
    <w:rsid w:val="00E62E03"/>
    <w:rsid w:val="00E63A36"/>
    <w:rsid w:val="00E63F7B"/>
    <w:rsid w:val="00E6779E"/>
    <w:rsid w:val="00E67BB6"/>
    <w:rsid w:val="00E74628"/>
    <w:rsid w:val="00E81DA4"/>
    <w:rsid w:val="00E81E87"/>
    <w:rsid w:val="00E872EC"/>
    <w:rsid w:val="00E9183A"/>
    <w:rsid w:val="00E9672B"/>
    <w:rsid w:val="00E97644"/>
    <w:rsid w:val="00E97843"/>
    <w:rsid w:val="00EA0377"/>
    <w:rsid w:val="00EA2DA4"/>
    <w:rsid w:val="00EA5364"/>
    <w:rsid w:val="00EA6429"/>
    <w:rsid w:val="00EA7F2C"/>
    <w:rsid w:val="00EB3A69"/>
    <w:rsid w:val="00EC0780"/>
    <w:rsid w:val="00ED5E45"/>
    <w:rsid w:val="00EE4F0C"/>
    <w:rsid w:val="00EE69D7"/>
    <w:rsid w:val="00EF0742"/>
    <w:rsid w:val="00EF0CA0"/>
    <w:rsid w:val="00EF2985"/>
    <w:rsid w:val="00EF30AB"/>
    <w:rsid w:val="00EF4CCD"/>
    <w:rsid w:val="00F07547"/>
    <w:rsid w:val="00F10466"/>
    <w:rsid w:val="00F156E7"/>
    <w:rsid w:val="00F15739"/>
    <w:rsid w:val="00F23D51"/>
    <w:rsid w:val="00F27282"/>
    <w:rsid w:val="00F32F44"/>
    <w:rsid w:val="00F346FB"/>
    <w:rsid w:val="00F357B5"/>
    <w:rsid w:val="00F37A90"/>
    <w:rsid w:val="00F40950"/>
    <w:rsid w:val="00F40E39"/>
    <w:rsid w:val="00F41E89"/>
    <w:rsid w:val="00F446CB"/>
    <w:rsid w:val="00F44F77"/>
    <w:rsid w:val="00F47149"/>
    <w:rsid w:val="00F507EE"/>
    <w:rsid w:val="00F571B8"/>
    <w:rsid w:val="00F63C06"/>
    <w:rsid w:val="00F64C4F"/>
    <w:rsid w:val="00F67D3B"/>
    <w:rsid w:val="00F70B75"/>
    <w:rsid w:val="00F720EB"/>
    <w:rsid w:val="00F7409C"/>
    <w:rsid w:val="00F77C5F"/>
    <w:rsid w:val="00F81D8D"/>
    <w:rsid w:val="00F82501"/>
    <w:rsid w:val="00F840E7"/>
    <w:rsid w:val="00F90B56"/>
    <w:rsid w:val="00F92D3E"/>
    <w:rsid w:val="00F9670F"/>
    <w:rsid w:val="00F9741F"/>
    <w:rsid w:val="00F97E86"/>
    <w:rsid w:val="00FA28C3"/>
    <w:rsid w:val="00FA3A10"/>
    <w:rsid w:val="00FB1D3E"/>
    <w:rsid w:val="00FB39FF"/>
    <w:rsid w:val="00FB7AFB"/>
    <w:rsid w:val="00FC04E7"/>
    <w:rsid w:val="00FD68D4"/>
    <w:rsid w:val="00FD70F1"/>
    <w:rsid w:val="00FE04D5"/>
    <w:rsid w:val="00FE4015"/>
    <w:rsid w:val="00FE458A"/>
    <w:rsid w:val="00FE4F10"/>
    <w:rsid w:val="00FF0556"/>
    <w:rsid w:val="00FF2C15"/>
    <w:rsid w:val="00FF5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383C"/>
    <w:rPr>
      <w:rFonts w:ascii="Verdana" w:eastAsia="Verdana" w:hAnsi="Verdana" w:cs="Verdana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B71B6"/>
    <w:rPr>
      <w:rFonts w:ascii="Courier New" w:eastAsia="SimSun" w:hAnsi="Courier New" w:cs="Courier New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B71B6"/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D15A21"/>
    <w:rPr>
      <w:i/>
      <w:iCs/>
    </w:rPr>
  </w:style>
  <w:style w:type="paragraph" w:styleId="Title">
    <w:name w:val="Title"/>
    <w:basedOn w:val="Normal"/>
    <w:next w:val="Normal"/>
    <w:link w:val="TitleChar"/>
    <w:qFormat/>
    <w:rsid w:val="003E3A56"/>
    <w:pPr>
      <w:spacing w:before="240" w:after="60"/>
      <w:jc w:val="center"/>
      <w:outlineLvl w:val="0"/>
    </w:pPr>
    <w:rPr>
      <w:rFonts w:ascii="Cambria" w:eastAsia="SimSu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E3A56"/>
    <w:rPr>
      <w:rFonts w:ascii="Cambria" w:eastAsia="SimSun" w:hAnsi="Cambria" w:cs="Times New Roman"/>
      <w:b/>
      <w:bCs/>
      <w:color w:val="000000"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16</Pages>
  <Words>3220</Words>
  <Characters>18358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fliu</dc:creator>
  <cp:keywords/>
  <cp:lastModifiedBy>fliu</cp:lastModifiedBy>
  <cp:revision>113</cp:revision>
  <cp:lastPrinted>1601-01-01T00:00:00Z</cp:lastPrinted>
  <dcterms:created xsi:type="dcterms:W3CDTF">2011-05-19T09:22:00Z</dcterms:created>
  <dcterms:modified xsi:type="dcterms:W3CDTF">2011-05-19T14:16:00Z</dcterms:modified>
</cp:coreProperties>
</file>